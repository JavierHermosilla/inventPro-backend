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Reflection Journal – Phase 1</w:t>
      </w:r>
    </w:p>
    <w:p>
      <w:r>
        <w:br/>
        <w:t>In this guide, you will find guiding questions for your reflection. The first ones will help you recall the main competencies learned throughout your degree. The following questions are intended to help you define your APT project based on your strengths, opportunities for improvement, and professional interests.</w:t>
        <w:br/>
        <w:br/>
        <w:t>It is suggested to use as supporting material the evidence collected throughout the portfolio process, and to review in the student guide annex your curriculum, as well as the competencies and units of competence by subject.</w:t>
        <w:br/>
        <w:br/>
        <w:t>You may respond to each section by question in this guide and then upload it to the Reflection section of Phase 1 for your instructor’s feedback.</w:t>
        <w:br/>
        <w:br/>
        <w:t>---</w:t>
        <w:br/>
        <w:br/>
        <w:t>1. Review your curriculum, think about the subjects or competency certificates you have taken so far. Answer:</w:t>
        <w:br/>
        <w:br/>
        <w:t>Which are the courses or certificates that you liked the most and/or are related to your professional interests? What did you like the most about each of them?</w:t>
        <w:br/>
        <w:br/>
        <w:t>Among the courses I most enjoyed and that relate to my professional interests, I highlight the following:</w:t>
        <w:br/>
        <w:br/>
        <w:t>- Data Mining: What I liked the most was data analysis, especially understanding the business and identifying patterns. I found it very engaging and rewarding to apply this knowledge.</w:t>
        <w:br/>
        <w:t>- Machine Learning: I enjoyed this course because of the complexity it entailed and the intellectual challenge it represented. It is closely related to Data Mining but goes deeper into Artificial Intelligence concepts.</w:t>
        <w:br/>
        <w:t>- Cybersecurity: What I found most interesting was the analysis of vulnerabilities and how a well-executed attack can compromise the entire digital infrastructure of a company. I am highly motivated in this field, particularly from the “blue hat” perspective.</w:t>
        <w:br/>
        <w:t>- Android: I enjoyed this course because we had to design an application. In my case, I developed a video game inspired by my hobbies, which made me feel proud and helped me understand how to capture user interest in a mobile app.</w:t>
        <w:br/>
        <w:t>- Web Programming: Although I had some difficulties during the course, I liked learning about website design, adapting to client needs, and the importance of proper documentation.</w:t>
        <w:br/>
        <w:t>- Mobile Development: This course taught me not to limit myself to creating generic applications, but rather to think about how to add value beyond the basic user need.</w:t>
        <w:br/>
        <w:t>- Business Intelligence: Thanks to this course, I better understood the relationship between Data Mining and Machine Learning, which broadened my perspective on information analysis.</w:t>
        <w:br/>
        <w:t>- Project Evaluation: I enjoyed it because it reminded me of my previous experience in accounting, an area I also like and which motivated me to further explore this subject.</w:t>
        <w:br/>
        <w:t>- Entrepreneurial Mindset: This was a very enriching experience, as my team and I were selected to participate in a DUOC event where companies evaluated student ideas. Although we did not reach the finals, the experience was highly valuable and left us with great satisfaction.</w:t>
        <w:br/>
        <w:br/>
        <w:t>In general, I believe that all these courses relate to my professional interests, as I would like to specialize in more than one area and have a comprehensive vision within the technological field.</w:t>
        <w:br/>
        <w:br/>
        <w:t>---</w:t>
        <w:br/>
        <w:br/>
        <w:t>From the certifications you obtained throughout your degree, do you think they have value? Why?</w:t>
        <w:br/>
        <w:br/>
        <w:t>Yes, I believe the certifications obtained during my studies have great value, as they formally validate the knowledge acquired and support its application in the professional field.</w:t>
        <w:br/>
        <w:br/>
        <w:t>- Machine Learning: This certification is very useful for companies that seek to improve decision-making processes, as it allows data analysis and more accurate predictions.</w:t>
        <w:br/>
        <w:t>- Android: It validates the competencies acquired in a key course of my degree, proving my ability to develop mobile applications professionally.</w:t>
        <w:br/>
        <w:t>- Test Automation: In the field of software testing, this certification is essential as it ensures the proper application of methodologies that guarantee the quality of developed products.</w:t>
        <w:br/>
        <w:br/>
        <w:t>Together, these certifications provide a differentiating factor in the job market by evidencing both academic learning and the ability to apply it in real-world situations.</w:t>
        <w:br/>
        <w:br/>
        <w:t>---</w:t>
        <w:br/>
        <w:br/>
        <w:t>2. Review the competencies and units of competencies for each subject in your curriculum. Highlight in green the competencies you consider your strengths and in red those that need strengthening. Based on this, answer:</w:t>
        <w:br/>
        <w:br/>
        <w:t>Which do you consider to be the most developed and that you feel most confident applying? Which ones do you feel weakest in and need strengthening?</w:t>
        <w:br/>
        <w:br/>
        <w:t>(To be completed based on personal self-assessment of the curriculum competencies.)</w:t>
        <w:br/>
        <w:br/>
        <w:t>---</w:t>
        <w:br/>
        <w:br/>
        <w:t>3. Based on the previous answers and the graduate profile of your degree (competencies), answer the following questions:</w:t>
        <w:br/>
        <w:br/>
        <w:t>What are your main professional interests? Is there any area of performance that interests you the most?</w:t>
        <w:br/>
        <w:t>My main professional interests are related to data analysis, artificial intelligence, mobile application development, and cybersecurity. Within these areas, I am especially motivated by data analysis applied to decision-making and cybersecurity, as both represent significant challenges and real impact in organizations.</w:t>
        <w:br/>
        <w:br/>
        <w:t>What are the main competencies related to your professional interests? Is there any you feel you particularly need to strengthen?</w:t>
        <w:br/>
        <w:t>The competencies most related to my interests are:</w:t>
        <w:br/>
        <w:t>- Data analysis and processing (Data Mining, Business Intelligence).</w:t>
        <w:br/>
        <w:t>- Application of artificial intelligence techniques (Machine Learning).</w:t>
        <w:br/>
        <w:t>- Information security (Cybersecurity).</w:t>
        <w:br/>
        <w:t>- Development of technological solutions (Mobile and Web Development).</w:t>
        <w:br/>
        <w:br/>
        <w:t>Of these, I believe I especially need to strengthen Artificial Intelligence and Machine Learning, as they are complex and constantly evolving areas that require continuous study and practice.</w:t>
        <w:br/>
        <w:br/>
        <w:t>What would you like your work scenario to be in 5 years? What would you like to be doing?</w:t>
        <w:br/>
        <w:t>In five years, I would like to be working in a technology or consulting company, in a role where I can apply my knowledge in data analysis and information security to support strategic decision-making. Ideally, I envision myself leading technological innovation projects, participating in the development of AI solutions, and contributing to the protection of business systems and data.</w:t>
        <w:br/>
        <w:br/>
        <w:t>---</w:t>
        <w:br/>
        <w:br/>
        <w:t>4. Finally, think about the project you will develop in APT and answer the following questions:</w:t>
        <w:br/>
        <w:br/>
        <w:t>The APT projects you had previously designed as work plans in the earlier course, are they related to your current professional projections? Which one is more related? Do they require adjustments?</w:t>
        <w:br/>
        <w:t>No, the previous APT projects were not directly related to my current professional projections, since at that time they were not taken seriously enough and were not aligned with my interests in data analysis, artificial intelligence, and cybersecurity. Therefore, I believe adjustments are necessary.</w:t>
        <w:br/>
        <w:br/>
        <w:t>If none are sufficiently related:</w:t>
        <w:br/>
        <w:t>- Which area(s) of performance and competencies should this APT Project address?</w:t>
        <w:br/>
        <w:t xml:space="preserve">   It should focus on data analysis, applied artificial intelligence, or information security, as these are the areas most connected to my professional interests.</w:t>
        <w:br/>
        <w:br/>
        <w:t>- What type of project could best support your professional development?</w:t>
        <w:br/>
        <w:t xml:space="preserve">   A project involving the development of an application or system that integrates data analysis and security—for example, a mobile app or web platform that processes information while implementing protection mechanisms against vulnerabilities.</w:t>
        <w:br/>
        <w:br/>
        <w:t>- In what context should this APT Project be situated?</w:t>
        <w:br/>
        <w:t xml:space="preserve">   The ideal context would be within the business or technology services sector, where data management and digital security are critical to operations and decision-making. This would allow me to apply knowledge in a real environment while gaining practical experience that drives my professional development.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