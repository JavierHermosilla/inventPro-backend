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D4BF8" w14:textId="77777777" w:rsidR="00563340" w:rsidRDefault="00000000">
      <w:pPr>
        <w:pStyle w:val="Ttulo1"/>
      </w:pPr>
      <w:r>
        <w:t>Minutas de Reunión - Proyecto APT</w:t>
      </w:r>
    </w:p>
    <w:p w14:paraId="6898416F" w14:textId="77777777" w:rsidR="00563340" w:rsidRDefault="00000000">
      <w:r>
        <w:br w:type="page"/>
      </w:r>
    </w:p>
    <w:p w14:paraId="34131F15" w14:textId="77777777" w:rsidR="00563340" w:rsidRDefault="00000000">
      <w:pPr>
        <w:pStyle w:val="Ttulo2"/>
      </w:pPr>
      <w:r>
        <w:lastRenderedPageBreak/>
        <w:t>Minuta de Reunión N° APT-01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35A29E5F" w14:textId="77777777">
        <w:tc>
          <w:tcPr>
            <w:tcW w:w="2160" w:type="dxa"/>
          </w:tcPr>
          <w:p w14:paraId="5C9C47B6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7277FE36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00604971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08EE3637" w14:textId="77777777" w:rsidR="00563340" w:rsidRDefault="00000000">
            <w:r>
              <w:t>Asignatura Portafolio de Título</w:t>
            </w:r>
          </w:p>
        </w:tc>
      </w:tr>
      <w:tr w:rsidR="00563340" w14:paraId="0AC9978F" w14:textId="77777777">
        <w:tc>
          <w:tcPr>
            <w:tcW w:w="2160" w:type="dxa"/>
          </w:tcPr>
          <w:p w14:paraId="3AA261D1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028F6C24" w14:textId="77777777" w:rsidR="00563340" w:rsidRDefault="00000000">
            <w:r>
              <w:t>07-08-2025</w:t>
            </w:r>
          </w:p>
        </w:tc>
        <w:tc>
          <w:tcPr>
            <w:tcW w:w="2160" w:type="dxa"/>
          </w:tcPr>
          <w:p w14:paraId="5334530E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19631FD9" w14:textId="77777777" w:rsidR="00563340" w:rsidRDefault="00000000">
            <w:r>
              <w:t>Duoc UC.</w:t>
            </w:r>
          </w:p>
        </w:tc>
      </w:tr>
      <w:tr w:rsidR="00563340" w14:paraId="25F178BD" w14:textId="77777777">
        <w:tc>
          <w:tcPr>
            <w:tcW w:w="2160" w:type="dxa"/>
          </w:tcPr>
          <w:p w14:paraId="72C8069D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7EB2A1AD" w14:textId="77777777" w:rsidR="00563340" w:rsidRDefault="00000000">
            <w:r>
              <w:t>Claudio Soto Moya</w:t>
            </w:r>
          </w:p>
        </w:tc>
      </w:tr>
    </w:tbl>
    <w:p w14:paraId="3BB1AD1F" w14:textId="77777777" w:rsidR="00563340" w:rsidRDefault="00563340"/>
    <w:p w14:paraId="2A4B5C86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050D088F" w14:textId="77777777">
        <w:tc>
          <w:tcPr>
            <w:tcW w:w="2160" w:type="dxa"/>
          </w:tcPr>
          <w:p w14:paraId="2829477D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52A852D6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1E7EC013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7F9B54B1" w14:textId="77777777" w:rsidR="00563340" w:rsidRDefault="00000000">
            <w:r>
              <w:t>E-mail</w:t>
            </w:r>
          </w:p>
        </w:tc>
      </w:tr>
      <w:tr w:rsidR="00563340" w14:paraId="2F117662" w14:textId="77777777">
        <w:tc>
          <w:tcPr>
            <w:tcW w:w="2160" w:type="dxa"/>
          </w:tcPr>
          <w:p w14:paraId="600E0BF9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15EE27E0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6C7C7CBC" w14:textId="77777777" w:rsidR="00563340" w:rsidRDefault="00563340"/>
        </w:tc>
        <w:tc>
          <w:tcPr>
            <w:tcW w:w="2160" w:type="dxa"/>
          </w:tcPr>
          <w:p w14:paraId="7ECA399F" w14:textId="77777777" w:rsidR="00563340" w:rsidRDefault="00000000">
            <w:r>
              <w:t>ja.hermosilla@duocuc.cl</w:t>
            </w:r>
          </w:p>
        </w:tc>
      </w:tr>
      <w:tr w:rsidR="00563340" w14:paraId="03A20C1E" w14:textId="77777777">
        <w:tc>
          <w:tcPr>
            <w:tcW w:w="2160" w:type="dxa"/>
          </w:tcPr>
          <w:p w14:paraId="4BF75D8D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6BCCBCCB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28739808" w14:textId="77777777" w:rsidR="00563340" w:rsidRDefault="00563340"/>
        </w:tc>
        <w:tc>
          <w:tcPr>
            <w:tcW w:w="2160" w:type="dxa"/>
          </w:tcPr>
          <w:p w14:paraId="759C2E1D" w14:textId="77777777" w:rsidR="00563340" w:rsidRDefault="00000000">
            <w:r>
              <w:t>fr.borrotto@duocuc.cl</w:t>
            </w:r>
          </w:p>
        </w:tc>
      </w:tr>
      <w:tr w:rsidR="00563340" w14:paraId="3540F3E8" w14:textId="77777777">
        <w:tc>
          <w:tcPr>
            <w:tcW w:w="2160" w:type="dxa"/>
          </w:tcPr>
          <w:p w14:paraId="7AB79EDB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71562E18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12333659" w14:textId="77777777" w:rsidR="00563340" w:rsidRDefault="00563340"/>
        </w:tc>
        <w:tc>
          <w:tcPr>
            <w:tcW w:w="2160" w:type="dxa"/>
          </w:tcPr>
          <w:p w14:paraId="51B8AFE6" w14:textId="77777777" w:rsidR="00563340" w:rsidRDefault="00000000">
            <w:r>
              <w:t>cl.sotom@duocuc.cl</w:t>
            </w:r>
          </w:p>
        </w:tc>
      </w:tr>
    </w:tbl>
    <w:p w14:paraId="17D9CD98" w14:textId="77777777" w:rsidR="00563340" w:rsidRDefault="00563340"/>
    <w:p w14:paraId="19B1108B" w14:textId="77777777" w:rsidR="00563340" w:rsidRDefault="00000000">
      <w:pPr>
        <w:pStyle w:val="Ttulo3"/>
      </w:pPr>
      <w:r>
        <w:t>Temas Tratados</w:t>
      </w:r>
    </w:p>
    <w:p w14:paraId="38D4738C" w14:textId="77777777" w:rsidR="00563340" w:rsidRDefault="00000000">
      <w:pPr>
        <w:pStyle w:val="Listaconvietas"/>
      </w:pPr>
      <w:r>
        <w:t>- Presentación del proyecto APT y asignación de roles.</w:t>
      </w:r>
    </w:p>
    <w:p w14:paraId="49618D89" w14:textId="77777777" w:rsidR="00563340" w:rsidRDefault="00000000">
      <w:pPr>
        <w:pStyle w:val="Listaconvietas"/>
      </w:pPr>
      <w:r>
        <w:t>- Definición del problema y objetivos generales.</w:t>
      </w:r>
    </w:p>
    <w:p w14:paraId="3E7FAC24" w14:textId="77777777" w:rsidR="00563340" w:rsidRDefault="00000000">
      <w:pPr>
        <w:pStyle w:val="Listaconvietas"/>
      </w:pPr>
      <w:r>
        <w:t>- Revisión de formato del Acta de Constitución.</w:t>
      </w:r>
    </w:p>
    <w:p w14:paraId="42FBC615" w14:textId="77777777" w:rsidR="00563340" w:rsidRDefault="00563340"/>
    <w:p w14:paraId="4FEAE7C6" w14:textId="77777777" w:rsidR="00563340" w:rsidRDefault="00000000">
      <w:pPr>
        <w:pStyle w:val="Ttulo3"/>
      </w:pPr>
      <w:r>
        <w:t>Detalle Reunión</w:t>
      </w:r>
    </w:p>
    <w:p w14:paraId="01CA7019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4E3B2867" w14:textId="77777777" w:rsidR="00563340" w:rsidRDefault="00563340"/>
    <w:p w14:paraId="4E89CF89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0E55A9AA" w14:textId="77777777">
        <w:tc>
          <w:tcPr>
            <w:tcW w:w="4320" w:type="dxa"/>
          </w:tcPr>
          <w:p w14:paraId="17EB9CA1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44E48882" w14:textId="77777777" w:rsidR="00563340" w:rsidRDefault="00000000">
            <w:r>
              <w:t>Acuerdo</w:t>
            </w:r>
          </w:p>
        </w:tc>
      </w:tr>
      <w:tr w:rsidR="00563340" w14:paraId="645D106A" w14:textId="77777777">
        <w:tc>
          <w:tcPr>
            <w:tcW w:w="4320" w:type="dxa"/>
          </w:tcPr>
          <w:p w14:paraId="075A8859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372D6A8A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614B9C01" w14:textId="77777777" w:rsidR="00563340" w:rsidRDefault="00563340"/>
    <w:p w14:paraId="2CACC8FA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045BBEB8" w14:textId="77777777">
        <w:tc>
          <w:tcPr>
            <w:tcW w:w="2880" w:type="dxa"/>
          </w:tcPr>
          <w:p w14:paraId="7BA6E6E6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4CF4FBB7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6D69868D" w14:textId="77777777" w:rsidR="00563340" w:rsidRDefault="00000000">
            <w:r>
              <w:t>Responsable</w:t>
            </w:r>
          </w:p>
        </w:tc>
      </w:tr>
      <w:tr w:rsidR="00563340" w14:paraId="35C1E667" w14:textId="77777777">
        <w:tc>
          <w:tcPr>
            <w:tcW w:w="2880" w:type="dxa"/>
          </w:tcPr>
          <w:p w14:paraId="4EB0571C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5E0AA4D6" w14:textId="77777777" w:rsidR="00563340" w:rsidRDefault="00000000">
            <w:r>
              <w:t>14-08-2025</w:t>
            </w:r>
          </w:p>
        </w:tc>
        <w:tc>
          <w:tcPr>
            <w:tcW w:w="2880" w:type="dxa"/>
          </w:tcPr>
          <w:p w14:paraId="59629383" w14:textId="77777777" w:rsidR="00563340" w:rsidRDefault="00000000">
            <w:r>
              <w:t>Equipo APT</w:t>
            </w:r>
          </w:p>
        </w:tc>
      </w:tr>
    </w:tbl>
    <w:p w14:paraId="6AB0C0C7" w14:textId="77777777" w:rsidR="00563340" w:rsidRDefault="00000000">
      <w:r>
        <w:br w:type="page"/>
      </w:r>
    </w:p>
    <w:p w14:paraId="19E07773" w14:textId="77777777" w:rsidR="00563340" w:rsidRDefault="00000000">
      <w:pPr>
        <w:pStyle w:val="Ttulo2"/>
      </w:pPr>
      <w:r>
        <w:lastRenderedPageBreak/>
        <w:t>Minuta de Reunión N° APT-02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76F67F5A" w14:textId="77777777">
        <w:tc>
          <w:tcPr>
            <w:tcW w:w="2160" w:type="dxa"/>
          </w:tcPr>
          <w:p w14:paraId="5353327F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39C5030F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561336E2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3A2D4D2D" w14:textId="77777777" w:rsidR="00563340" w:rsidRDefault="00000000">
            <w:r>
              <w:t>Asignatura Portafolio de Título</w:t>
            </w:r>
          </w:p>
        </w:tc>
      </w:tr>
      <w:tr w:rsidR="00563340" w14:paraId="21CD6AB6" w14:textId="77777777">
        <w:tc>
          <w:tcPr>
            <w:tcW w:w="2160" w:type="dxa"/>
          </w:tcPr>
          <w:p w14:paraId="69808EE3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03F68996" w14:textId="77777777" w:rsidR="00563340" w:rsidRDefault="00000000">
            <w:r>
              <w:t>14-08-2025</w:t>
            </w:r>
          </w:p>
        </w:tc>
        <w:tc>
          <w:tcPr>
            <w:tcW w:w="2160" w:type="dxa"/>
          </w:tcPr>
          <w:p w14:paraId="24090148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0882ED11" w14:textId="77777777" w:rsidR="00563340" w:rsidRDefault="00000000">
            <w:r>
              <w:t>Duoc UC.</w:t>
            </w:r>
          </w:p>
        </w:tc>
      </w:tr>
      <w:tr w:rsidR="00563340" w14:paraId="6CEEEFBA" w14:textId="77777777">
        <w:tc>
          <w:tcPr>
            <w:tcW w:w="2160" w:type="dxa"/>
          </w:tcPr>
          <w:p w14:paraId="6083912C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326522A5" w14:textId="77777777" w:rsidR="00563340" w:rsidRDefault="00000000">
            <w:r>
              <w:t>Claudio Soto Moya</w:t>
            </w:r>
          </w:p>
        </w:tc>
      </w:tr>
    </w:tbl>
    <w:p w14:paraId="256F9FF8" w14:textId="77777777" w:rsidR="00563340" w:rsidRDefault="00563340"/>
    <w:p w14:paraId="4658A810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1081F6E4" w14:textId="77777777">
        <w:tc>
          <w:tcPr>
            <w:tcW w:w="2160" w:type="dxa"/>
          </w:tcPr>
          <w:p w14:paraId="523445C7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3A65C693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6D7FC2BA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595E44CB" w14:textId="77777777" w:rsidR="00563340" w:rsidRDefault="00000000">
            <w:r>
              <w:t>E-mail</w:t>
            </w:r>
          </w:p>
        </w:tc>
      </w:tr>
      <w:tr w:rsidR="00563340" w14:paraId="248CC451" w14:textId="77777777">
        <w:tc>
          <w:tcPr>
            <w:tcW w:w="2160" w:type="dxa"/>
          </w:tcPr>
          <w:p w14:paraId="64E945D1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64285D95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7B9B043A" w14:textId="77777777" w:rsidR="00563340" w:rsidRDefault="00563340"/>
        </w:tc>
        <w:tc>
          <w:tcPr>
            <w:tcW w:w="2160" w:type="dxa"/>
          </w:tcPr>
          <w:p w14:paraId="04FE22E1" w14:textId="77777777" w:rsidR="00563340" w:rsidRDefault="00000000">
            <w:r>
              <w:t>ja.hermosilla@duocuc.cl</w:t>
            </w:r>
          </w:p>
        </w:tc>
      </w:tr>
      <w:tr w:rsidR="00563340" w14:paraId="3219E10D" w14:textId="77777777">
        <w:tc>
          <w:tcPr>
            <w:tcW w:w="2160" w:type="dxa"/>
          </w:tcPr>
          <w:p w14:paraId="47542234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01B10960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7FC14B3D" w14:textId="77777777" w:rsidR="00563340" w:rsidRDefault="00563340"/>
        </w:tc>
        <w:tc>
          <w:tcPr>
            <w:tcW w:w="2160" w:type="dxa"/>
          </w:tcPr>
          <w:p w14:paraId="3570592D" w14:textId="77777777" w:rsidR="00563340" w:rsidRDefault="00000000">
            <w:r>
              <w:t>fr.borrotto@duocuc.cl</w:t>
            </w:r>
          </w:p>
        </w:tc>
      </w:tr>
      <w:tr w:rsidR="00563340" w14:paraId="5F7B3357" w14:textId="77777777">
        <w:tc>
          <w:tcPr>
            <w:tcW w:w="2160" w:type="dxa"/>
          </w:tcPr>
          <w:p w14:paraId="25DB7110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6E8D3545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3A419CB1" w14:textId="77777777" w:rsidR="00563340" w:rsidRDefault="00563340"/>
        </w:tc>
        <w:tc>
          <w:tcPr>
            <w:tcW w:w="2160" w:type="dxa"/>
          </w:tcPr>
          <w:p w14:paraId="0224F943" w14:textId="77777777" w:rsidR="00563340" w:rsidRDefault="00000000">
            <w:r>
              <w:t>cl.sotom@duocuc.cl</w:t>
            </w:r>
          </w:p>
        </w:tc>
      </w:tr>
    </w:tbl>
    <w:p w14:paraId="146D6CB3" w14:textId="77777777" w:rsidR="00563340" w:rsidRDefault="00563340"/>
    <w:p w14:paraId="44EFBC36" w14:textId="77777777" w:rsidR="00563340" w:rsidRDefault="00000000">
      <w:pPr>
        <w:pStyle w:val="Ttulo3"/>
      </w:pPr>
      <w:r>
        <w:t>Temas Tratados</w:t>
      </w:r>
    </w:p>
    <w:p w14:paraId="3C142B66" w14:textId="77777777" w:rsidR="00563340" w:rsidRDefault="00000000">
      <w:pPr>
        <w:pStyle w:val="Listaconvietas"/>
      </w:pPr>
      <w:r>
        <w:t>- Desarrollo del Acta de Constitución.</w:t>
      </w:r>
    </w:p>
    <w:p w14:paraId="6CD1C257" w14:textId="77777777" w:rsidR="00563340" w:rsidRDefault="00000000">
      <w:pPr>
        <w:pStyle w:val="Listaconvietas"/>
      </w:pPr>
      <w:r>
        <w:t>- Identificación de interesados.</w:t>
      </w:r>
    </w:p>
    <w:p w14:paraId="46197F16" w14:textId="77777777" w:rsidR="00563340" w:rsidRDefault="00000000">
      <w:pPr>
        <w:pStyle w:val="Listaconvietas"/>
      </w:pPr>
      <w:r>
        <w:t>- Discusión sobre alcance del proyecto.</w:t>
      </w:r>
    </w:p>
    <w:p w14:paraId="5B2D5604" w14:textId="77777777" w:rsidR="00563340" w:rsidRDefault="00563340"/>
    <w:p w14:paraId="7549CE49" w14:textId="77777777" w:rsidR="00563340" w:rsidRDefault="00000000">
      <w:pPr>
        <w:pStyle w:val="Ttulo3"/>
      </w:pPr>
      <w:r>
        <w:t>Detalle Reunión</w:t>
      </w:r>
    </w:p>
    <w:p w14:paraId="2B7BC9DF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46FC3386" w14:textId="77777777" w:rsidR="00563340" w:rsidRDefault="00563340"/>
    <w:p w14:paraId="54516868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77089BB6" w14:textId="77777777">
        <w:tc>
          <w:tcPr>
            <w:tcW w:w="4320" w:type="dxa"/>
          </w:tcPr>
          <w:p w14:paraId="521F379F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12A5A070" w14:textId="77777777" w:rsidR="00563340" w:rsidRDefault="00000000">
            <w:r>
              <w:t>Acuerdo</w:t>
            </w:r>
          </w:p>
        </w:tc>
      </w:tr>
      <w:tr w:rsidR="00563340" w14:paraId="7E2D3733" w14:textId="77777777">
        <w:tc>
          <w:tcPr>
            <w:tcW w:w="4320" w:type="dxa"/>
          </w:tcPr>
          <w:p w14:paraId="204A89B5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6691B081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27ABA6C6" w14:textId="77777777" w:rsidR="00563340" w:rsidRDefault="00563340"/>
    <w:p w14:paraId="7F29CE85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48D3A8B4" w14:textId="77777777">
        <w:tc>
          <w:tcPr>
            <w:tcW w:w="2880" w:type="dxa"/>
          </w:tcPr>
          <w:p w14:paraId="01E4C74C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40BE4F34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5FF15841" w14:textId="77777777" w:rsidR="00563340" w:rsidRDefault="00000000">
            <w:r>
              <w:t>Responsable</w:t>
            </w:r>
          </w:p>
        </w:tc>
      </w:tr>
      <w:tr w:rsidR="00563340" w14:paraId="76055B7E" w14:textId="77777777">
        <w:tc>
          <w:tcPr>
            <w:tcW w:w="2880" w:type="dxa"/>
          </w:tcPr>
          <w:p w14:paraId="7AFBDB3A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2B16381B" w14:textId="77777777" w:rsidR="00563340" w:rsidRDefault="00000000">
            <w:r>
              <w:t>21-08-2025</w:t>
            </w:r>
          </w:p>
        </w:tc>
        <w:tc>
          <w:tcPr>
            <w:tcW w:w="2880" w:type="dxa"/>
          </w:tcPr>
          <w:p w14:paraId="0E733D5A" w14:textId="77777777" w:rsidR="00563340" w:rsidRDefault="00000000">
            <w:r>
              <w:t>Equipo APT</w:t>
            </w:r>
          </w:p>
        </w:tc>
      </w:tr>
    </w:tbl>
    <w:p w14:paraId="4693DAA6" w14:textId="77777777" w:rsidR="00563340" w:rsidRDefault="00000000">
      <w:r>
        <w:br w:type="page"/>
      </w:r>
    </w:p>
    <w:p w14:paraId="3137DF1B" w14:textId="77777777" w:rsidR="00563340" w:rsidRDefault="00000000">
      <w:pPr>
        <w:pStyle w:val="Ttulo2"/>
      </w:pPr>
      <w:r>
        <w:lastRenderedPageBreak/>
        <w:t>Minuta de Reunión N° APT-03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3031458A" w14:textId="77777777">
        <w:tc>
          <w:tcPr>
            <w:tcW w:w="2160" w:type="dxa"/>
          </w:tcPr>
          <w:p w14:paraId="4776EF9E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38D34DF3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1D623D0B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5CCC99B3" w14:textId="77777777" w:rsidR="00563340" w:rsidRDefault="00000000">
            <w:r>
              <w:t>Asignatura Portafolio de Título</w:t>
            </w:r>
          </w:p>
        </w:tc>
      </w:tr>
      <w:tr w:rsidR="00563340" w14:paraId="025899BB" w14:textId="77777777">
        <w:tc>
          <w:tcPr>
            <w:tcW w:w="2160" w:type="dxa"/>
          </w:tcPr>
          <w:p w14:paraId="6D458CFB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203E6ED3" w14:textId="77777777" w:rsidR="00563340" w:rsidRDefault="00000000">
            <w:r>
              <w:t>21-08-2025</w:t>
            </w:r>
          </w:p>
        </w:tc>
        <w:tc>
          <w:tcPr>
            <w:tcW w:w="2160" w:type="dxa"/>
          </w:tcPr>
          <w:p w14:paraId="162E4F06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099A5FC4" w14:textId="77777777" w:rsidR="00563340" w:rsidRDefault="00000000">
            <w:r>
              <w:t>Duoc UC.</w:t>
            </w:r>
          </w:p>
        </w:tc>
      </w:tr>
      <w:tr w:rsidR="00563340" w14:paraId="4F5B19F3" w14:textId="77777777">
        <w:tc>
          <w:tcPr>
            <w:tcW w:w="2160" w:type="dxa"/>
          </w:tcPr>
          <w:p w14:paraId="1C0E3EE7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698FDE96" w14:textId="77777777" w:rsidR="00563340" w:rsidRDefault="00000000">
            <w:r>
              <w:t>Claudio Soto Moya</w:t>
            </w:r>
          </w:p>
        </w:tc>
      </w:tr>
    </w:tbl>
    <w:p w14:paraId="74FF69F9" w14:textId="77777777" w:rsidR="00563340" w:rsidRDefault="00563340"/>
    <w:p w14:paraId="0591687A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799ED64B" w14:textId="77777777">
        <w:tc>
          <w:tcPr>
            <w:tcW w:w="2160" w:type="dxa"/>
          </w:tcPr>
          <w:p w14:paraId="3661BCE7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5E98C6AD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260AD61B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08C49BEF" w14:textId="77777777" w:rsidR="00563340" w:rsidRDefault="00000000">
            <w:r>
              <w:t>E-mail</w:t>
            </w:r>
          </w:p>
        </w:tc>
      </w:tr>
      <w:tr w:rsidR="00563340" w14:paraId="1A80F3B2" w14:textId="77777777">
        <w:tc>
          <w:tcPr>
            <w:tcW w:w="2160" w:type="dxa"/>
          </w:tcPr>
          <w:p w14:paraId="5D8FFD78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77FBD91B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13C4CBF6" w14:textId="77777777" w:rsidR="00563340" w:rsidRDefault="00563340"/>
        </w:tc>
        <w:tc>
          <w:tcPr>
            <w:tcW w:w="2160" w:type="dxa"/>
          </w:tcPr>
          <w:p w14:paraId="7FD14640" w14:textId="77777777" w:rsidR="00563340" w:rsidRDefault="00000000">
            <w:r>
              <w:t>ja.hermosilla@duocuc.cl</w:t>
            </w:r>
          </w:p>
        </w:tc>
      </w:tr>
      <w:tr w:rsidR="00563340" w14:paraId="563CEF4E" w14:textId="77777777">
        <w:tc>
          <w:tcPr>
            <w:tcW w:w="2160" w:type="dxa"/>
          </w:tcPr>
          <w:p w14:paraId="6011C39C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248A309C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64778A97" w14:textId="77777777" w:rsidR="00563340" w:rsidRDefault="00563340"/>
        </w:tc>
        <w:tc>
          <w:tcPr>
            <w:tcW w:w="2160" w:type="dxa"/>
          </w:tcPr>
          <w:p w14:paraId="590CAC5A" w14:textId="77777777" w:rsidR="00563340" w:rsidRDefault="00000000">
            <w:r>
              <w:t>fr.borrotto@duocuc.cl</w:t>
            </w:r>
          </w:p>
        </w:tc>
      </w:tr>
      <w:tr w:rsidR="00563340" w14:paraId="48103FCD" w14:textId="77777777">
        <w:tc>
          <w:tcPr>
            <w:tcW w:w="2160" w:type="dxa"/>
          </w:tcPr>
          <w:p w14:paraId="7AB571C7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1DDAD575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6F3BAE36" w14:textId="77777777" w:rsidR="00563340" w:rsidRDefault="00563340"/>
        </w:tc>
        <w:tc>
          <w:tcPr>
            <w:tcW w:w="2160" w:type="dxa"/>
          </w:tcPr>
          <w:p w14:paraId="5F973D1C" w14:textId="77777777" w:rsidR="00563340" w:rsidRDefault="00000000">
            <w:r>
              <w:t>cl.sotom@duocuc.cl</w:t>
            </w:r>
          </w:p>
        </w:tc>
      </w:tr>
    </w:tbl>
    <w:p w14:paraId="326C7324" w14:textId="77777777" w:rsidR="00563340" w:rsidRDefault="00563340"/>
    <w:p w14:paraId="0589F37D" w14:textId="77777777" w:rsidR="00563340" w:rsidRDefault="00000000">
      <w:pPr>
        <w:pStyle w:val="Ttulo3"/>
      </w:pPr>
      <w:r>
        <w:t>Temas Tratados</w:t>
      </w:r>
    </w:p>
    <w:p w14:paraId="184EB9DC" w14:textId="77777777" w:rsidR="00563340" w:rsidRDefault="00000000">
      <w:pPr>
        <w:pStyle w:val="Listaconvietas"/>
      </w:pPr>
      <w:r>
        <w:t>- Análisis del DAS y definición de arquitectura inicial.</w:t>
      </w:r>
    </w:p>
    <w:p w14:paraId="1F3CF049" w14:textId="77777777" w:rsidR="00563340" w:rsidRDefault="00000000">
      <w:pPr>
        <w:pStyle w:val="Listaconvietas"/>
      </w:pPr>
      <w:r>
        <w:t>- Creación del diagrama AS-IS del proceso actual.</w:t>
      </w:r>
    </w:p>
    <w:p w14:paraId="7FDADF4E" w14:textId="77777777" w:rsidR="00563340" w:rsidRDefault="00000000">
      <w:pPr>
        <w:pStyle w:val="Listaconvietas"/>
      </w:pPr>
      <w:r>
        <w:t>- Identificación de riesgos iniciales.</w:t>
      </w:r>
    </w:p>
    <w:p w14:paraId="0AB5BBC9" w14:textId="77777777" w:rsidR="00563340" w:rsidRDefault="00563340"/>
    <w:p w14:paraId="78F1B8A7" w14:textId="77777777" w:rsidR="00563340" w:rsidRDefault="00000000">
      <w:pPr>
        <w:pStyle w:val="Ttulo3"/>
      </w:pPr>
      <w:r>
        <w:t>Detalle Reunión</w:t>
      </w:r>
    </w:p>
    <w:p w14:paraId="6C45C611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4BCC6D7D" w14:textId="77777777" w:rsidR="00563340" w:rsidRDefault="00563340"/>
    <w:p w14:paraId="7C91433A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6B629B70" w14:textId="77777777">
        <w:tc>
          <w:tcPr>
            <w:tcW w:w="4320" w:type="dxa"/>
          </w:tcPr>
          <w:p w14:paraId="6BCCFAB5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31BAEEA9" w14:textId="77777777" w:rsidR="00563340" w:rsidRDefault="00000000">
            <w:r>
              <w:t>Acuerdo</w:t>
            </w:r>
          </w:p>
        </w:tc>
      </w:tr>
      <w:tr w:rsidR="00563340" w14:paraId="021A766E" w14:textId="77777777">
        <w:tc>
          <w:tcPr>
            <w:tcW w:w="4320" w:type="dxa"/>
          </w:tcPr>
          <w:p w14:paraId="40F213EB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21F2FE82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4C3E0C16" w14:textId="77777777" w:rsidR="00563340" w:rsidRDefault="00563340"/>
    <w:p w14:paraId="036295B2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7422FF7E" w14:textId="77777777">
        <w:tc>
          <w:tcPr>
            <w:tcW w:w="2880" w:type="dxa"/>
          </w:tcPr>
          <w:p w14:paraId="78156EC7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6947D36F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03872F02" w14:textId="77777777" w:rsidR="00563340" w:rsidRDefault="00000000">
            <w:r>
              <w:t>Responsable</w:t>
            </w:r>
          </w:p>
        </w:tc>
      </w:tr>
      <w:tr w:rsidR="00563340" w14:paraId="0D3CEFF2" w14:textId="77777777">
        <w:tc>
          <w:tcPr>
            <w:tcW w:w="2880" w:type="dxa"/>
          </w:tcPr>
          <w:p w14:paraId="7DB08592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78013B88" w14:textId="77777777" w:rsidR="00563340" w:rsidRDefault="00000000">
            <w:r>
              <w:t>28-08-2025</w:t>
            </w:r>
          </w:p>
        </w:tc>
        <w:tc>
          <w:tcPr>
            <w:tcW w:w="2880" w:type="dxa"/>
          </w:tcPr>
          <w:p w14:paraId="6255B63B" w14:textId="77777777" w:rsidR="00563340" w:rsidRDefault="00000000">
            <w:r>
              <w:t>Equipo APT</w:t>
            </w:r>
          </w:p>
        </w:tc>
      </w:tr>
    </w:tbl>
    <w:p w14:paraId="75CDC9B6" w14:textId="77777777" w:rsidR="00563340" w:rsidRDefault="00000000">
      <w:r>
        <w:br w:type="page"/>
      </w:r>
    </w:p>
    <w:p w14:paraId="72C05129" w14:textId="77777777" w:rsidR="00563340" w:rsidRDefault="00000000">
      <w:pPr>
        <w:pStyle w:val="Ttulo2"/>
      </w:pPr>
      <w:r>
        <w:lastRenderedPageBreak/>
        <w:t>Minuta de Reunión N° APT-04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6D837231" w14:textId="77777777">
        <w:tc>
          <w:tcPr>
            <w:tcW w:w="2160" w:type="dxa"/>
          </w:tcPr>
          <w:p w14:paraId="56F69073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4C105DAC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2AE67DC8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67742384" w14:textId="77777777" w:rsidR="00563340" w:rsidRDefault="00000000">
            <w:r>
              <w:t>Asignatura Portafolio de Título</w:t>
            </w:r>
          </w:p>
        </w:tc>
      </w:tr>
      <w:tr w:rsidR="00563340" w14:paraId="7CDB266C" w14:textId="77777777">
        <w:tc>
          <w:tcPr>
            <w:tcW w:w="2160" w:type="dxa"/>
          </w:tcPr>
          <w:p w14:paraId="66C0A993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08365C46" w14:textId="77777777" w:rsidR="00563340" w:rsidRDefault="00000000">
            <w:r>
              <w:t>28-08-2025</w:t>
            </w:r>
          </w:p>
        </w:tc>
        <w:tc>
          <w:tcPr>
            <w:tcW w:w="2160" w:type="dxa"/>
          </w:tcPr>
          <w:p w14:paraId="287EA42D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1D6D1569" w14:textId="77777777" w:rsidR="00563340" w:rsidRDefault="00000000">
            <w:r>
              <w:t>Duoc UC.</w:t>
            </w:r>
          </w:p>
        </w:tc>
      </w:tr>
      <w:tr w:rsidR="00563340" w14:paraId="523FD1A8" w14:textId="77777777">
        <w:tc>
          <w:tcPr>
            <w:tcW w:w="2160" w:type="dxa"/>
          </w:tcPr>
          <w:p w14:paraId="7E5DEFCC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74C55AF8" w14:textId="77777777" w:rsidR="00563340" w:rsidRDefault="00000000">
            <w:r>
              <w:t>Claudio Soto Moya</w:t>
            </w:r>
          </w:p>
        </w:tc>
      </w:tr>
    </w:tbl>
    <w:p w14:paraId="755AF3B8" w14:textId="77777777" w:rsidR="00563340" w:rsidRDefault="00563340"/>
    <w:p w14:paraId="3D44C3F1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788B88B6" w14:textId="77777777">
        <w:tc>
          <w:tcPr>
            <w:tcW w:w="2160" w:type="dxa"/>
          </w:tcPr>
          <w:p w14:paraId="121DD62F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1DAE968D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4DD27205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1D6CF8A5" w14:textId="77777777" w:rsidR="00563340" w:rsidRDefault="00000000">
            <w:r>
              <w:t>E-mail</w:t>
            </w:r>
          </w:p>
        </w:tc>
      </w:tr>
      <w:tr w:rsidR="00563340" w14:paraId="3E672D5A" w14:textId="77777777">
        <w:tc>
          <w:tcPr>
            <w:tcW w:w="2160" w:type="dxa"/>
          </w:tcPr>
          <w:p w14:paraId="1C08A5DB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12CF803A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3D76F75B" w14:textId="77777777" w:rsidR="00563340" w:rsidRDefault="00563340"/>
        </w:tc>
        <w:tc>
          <w:tcPr>
            <w:tcW w:w="2160" w:type="dxa"/>
          </w:tcPr>
          <w:p w14:paraId="17FC2013" w14:textId="77777777" w:rsidR="00563340" w:rsidRDefault="00000000">
            <w:r>
              <w:t>ja.hermosilla@duocuc.cl</w:t>
            </w:r>
          </w:p>
        </w:tc>
      </w:tr>
      <w:tr w:rsidR="00563340" w14:paraId="5F96AC96" w14:textId="77777777">
        <w:tc>
          <w:tcPr>
            <w:tcW w:w="2160" w:type="dxa"/>
          </w:tcPr>
          <w:p w14:paraId="1743B53B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1B8C629D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73AFF421" w14:textId="77777777" w:rsidR="00563340" w:rsidRDefault="00563340"/>
        </w:tc>
        <w:tc>
          <w:tcPr>
            <w:tcW w:w="2160" w:type="dxa"/>
          </w:tcPr>
          <w:p w14:paraId="403580B0" w14:textId="77777777" w:rsidR="00563340" w:rsidRDefault="00000000">
            <w:r>
              <w:t>fr.borrotto@duocuc.cl</w:t>
            </w:r>
          </w:p>
        </w:tc>
      </w:tr>
      <w:tr w:rsidR="00563340" w14:paraId="124816B4" w14:textId="77777777">
        <w:tc>
          <w:tcPr>
            <w:tcW w:w="2160" w:type="dxa"/>
          </w:tcPr>
          <w:p w14:paraId="3267EFBA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5864885D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23D030CD" w14:textId="77777777" w:rsidR="00563340" w:rsidRDefault="00563340"/>
        </w:tc>
        <w:tc>
          <w:tcPr>
            <w:tcW w:w="2160" w:type="dxa"/>
          </w:tcPr>
          <w:p w14:paraId="04ECFA39" w14:textId="77777777" w:rsidR="00563340" w:rsidRDefault="00000000">
            <w:r>
              <w:t>cl.sotom@duocuc.cl</w:t>
            </w:r>
          </w:p>
        </w:tc>
      </w:tr>
    </w:tbl>
    <w:p w14:paraId="729BC17E" w14:textId="77777777" w:rsidR="00563340" w:rsidRDefault="00563340"/>
    <w:p w14:paraId="5C5AF143" w14:textId="77777777" w:rsidR="00563340" w:rsidRDefault="00000000">
      <w:pPr>
        <w:pStyle w:val="Ttulo3"/>
      </w:pPr>
      <w:r>
        <w:t>Temas Tratados</w:t>
      </w:r>
    </w:p>
    <w:p w14:paraId="27E68629" w14:textId="77777777" w:rsidR="00563340" w:rsidRDefault="00000000">
      <w:pPr>
        <w:pStyle w:val="Listaconvietas"/>
      </w:pPr>
      <w:r>
        <w:t>- Validación del DAS y ajustes en la arquitectura.</w:t>
      </w:r>
    </w:p>
    <w:p w14:paraId="51B59F2C" w14:textId="77777777" w:rsidR="00563340" w:rsidRDefault="00000000">
      <w:pPr>
        <w:pStyle w:val="Listaconvietas"/>
      </w:pPr>
      <w:r>
        <w:t>- Inicio del diseño del diagrama TO-BE.</w:t>
      </w:r>
    </w:p>
    <w:p w14:paraId="3FA83161" w14:textId="77777777" w:rsidR="00563340" w:rsidRDefault="00000000">
      <w:pPr>
        <w:pStyle w:val="Listaconvietas"/>
      </w:pPr>
      <w:r>
        <w:t>- Asignación de responsables de cada documento técnico.</w:t>
      </w:r>
    </w:p>
    <w:p w14:paraId="327B1A46" w14:textId="77777777" w:rsidR="00563340" w:rsidRDefault="00563340"/>
    <w:p w14:paraId="37ABC692" w14:textId="77777777" w:rsidR="00563340" w:rsidRDefault="00000000">
      <w:pPr>
        <w:pStyle w:val="Ttulo3"/>
      </w:pPr>
      <w:r>
        <w:t>Detalle Reunión</w:t>
      </w:r>
    </w:p>
    <w:p w14:paraId="53EDB265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60E1A0FC" w14:textId="77777777" w:rsidR="00563340" w:rsidRDefault="00563340"/>
    <w:p w14:paraId="4AE9CAA6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6D0FBA6C" w14:textId="77777777">
        <w:tc>
          <w:tcPr>
            <w:tcW w:w="4320" w:type="dxa"/>
          </w:tcPr>
          <w:p w14:paraId="061019C0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32B88D41" w14:textId="77777777" w:rsidR="00563340" w:rsidRDefault="00000000">
            <w:r>
              <w:t>Acuerdo</w:t>
            </w:r>
          </w:p>
        </w:tc>
      </w:tr>
      <w:tr w:rsidR="00563340" w14:paraId="484ED241" w14:textId="77777777">
        <w:tc>
          <w:tcPr>
            <w:tcW w:w="4320" w:type="dxa"/>
          </w:tcPr>
          <w:p w14:paraId="0F6FA9D6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49D34019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12E4D2EB" w14:textId="77777777" w:rsidR="00563340" w:rsidRDefault="00563340"/>
    <w:p w14:paraId="6F7C49E6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32719370" w14:textId="77777777">
        <w:tc>
          <w:tcPr>
            <w:tcW w:w="2880" w:type="dxa"/>
          </w:tcPr>
          <w:p w14:paraId="0E2BF62B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478F7B9B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6685B4AF" w14:textId="77777777" w:rsidR="00563340" w:rsidRDefault="00000000">
            <w:r>
              <w:t>Responsable</w:t>
            </w:r>
          </w:p>
        </w:tc>
      </w:tr>
      <w:tr w:rsidR="00563340" w14:paraId="373D1664" w14:textId="77777777">
        <w:tc>
          <w:tcPr>
            <w:tcW w:w="2880" w:type="dxa"/>
          </w:tcPr>
          <w:p w14:paraId="4A31FED0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7B094435" w14:textId="77777777" w:rsidR="00563340" w:rsidRDefault="00000000">
            <w:r>
              <w:t>04-09-2025</w:t>
            </w:r>
          </w:p>
        </w:tc>
        <w:tc>
          <w:tcPr>
            <w:tcW w:w="2880" w:type="dxa"/>
          </w:tcPr>
          <w:p w14:paraId="2D8A8C82" w14:textId="77777777" w:rsidR="00563340" w:rsidRDefault="00000000">
            <w:r>
              <w:t>Equipo APT</w:t>
            </w:r>
          </w:p>
        </w:tc>
      </w:tr>
    </w:tbl>
    <w:p w14:paraId="3D90D8E3" w14:textId="77777777" w:rsidR="00563340" w:rsidRDefault="00000000">
      <w:r>
        <w:br w:type="page"/>
      </w:r>
    </w:p>
    <w:p w14:paraId="78DD5F24" w14:textId="77777777" w:rsidR="00563340" w:rsidRDefault="00000000">
      <w:pPr>
        <w:pStyle w:val="Ttulo2"/>
      </w:pPr>
      <w:r>
        <w:lastRenderedPageBreak/>
        <w:t>Minuta de Reunión N° APT-05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23CCFA41" w14:textId="77777777">
        <w:tc>
          <w:tcPr>
            <w:tcW w:w="2160" w:type="dxa"/>
          </w:tcPr>
          <w:p w14:paraId="5F97F0BF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62FBB536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6D63D30C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29A46BEC" w14:textId="77777777" w:rsidR="00563340" w:rsidRDefault="00000000">
            <w:r>
              <w:t>Asignatura Portafolio de Título</w:t>
            </w:r>
          </w:p>
        </w:tc>
      </w:tr>
      <w:tr w:rsidR="00563340" w14:paraId="62B90475" w14:textId="77777777">
        <w:tc>
          <w:tcPr>
            <w:tcW w:w="2160" w:type="dxa"/>
          </w:tcPr>
          <w:p w14:paraId="09A947F7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3E3A729F" w14:textId="77777777" w:rsidR="00563340" w:rsidRDefault="00000000">
            <w:r>
              <w:t>04-09-2025</w:t>
            </w:r>
          </w:p>
        </w:tc>
        <w:tc>
          <w:tcPr>
            <w:tcW w:w="2160" w:type="dxa"/>
          </w:tcPr>
          <w:p w14:paraId="634C17D3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793AE03A" w14:textId="77777777" w:rsidR="00563340" w:rsidRDefault="00000000">
            <w:r>
              <w:t>Duoc UC.</w:t>
            </w:r>
          </w:p>
        </w:tc>
      </w:tr>
      <w:tr w:rsidR="00563340" w14:paraId="2A01AF72" w14:textId="77777777">
        <w:tc>
          <w:tcPr>
            <w:tcW w:w="2160" w:type="dxa"/>
          </w:tcPr>
          <w:p w14:paraId="6EECF237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13150F89" w14:textId="77777777" w:rsidR="00563340" w:rsidRDefault="00000000">
            <w:r>
              <w:t>Claudio Soto Moya</w:t>
            </w:r>
          </w:p>
        </w:tc>
      </w:tr>
    </w:tbl>
    <w:p w14:paraId="1DB4767E" w14:textId="77777777" w:rsidR="00563340" w:rsidRDefault="00563340"/>
    <w:p w14:paraId="2F327D97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3853B86B" w14:textId="77777777">
        <w:tc>
          <w:tcPr>
            <w:tcW w:w="2160" w:type="dxa"/>
          </w:tcPr>
          <w:p w14:paraId="3F08DE13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523C5F09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7116B7D4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0F973EDF" w14:textId="77777777" w:rsidR="00563340" w:rsidRDefault="00000000">
            <w:r>
              <w:t>E-mail</w:t>
            </w:r>
          </w:p>
        </w:tc>
      </w:tr>
      <w:tr w:rsidR="00563340" w14:paraId="2214F7BC" w14:textId="77777777">
        <w:tc>
          <w:tcPr>
            <w:tcW w:w="2160" w:type="dxa"/>
          </w:tcPr>
          <w:p w14:paraId="7ED6BEAE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0F5E02F0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24A3700E" w14:textId="77777777" w:rsidR="00563340" w:rsidRDefault="00563340"/>
        </w:tc>
        <w:tc>
          <w:tcPr>
            <w:tcW w:w="2160" w:type="dxa"/>
          </w:tcPr>
          <w:p w14:paraId="2D0E8BC6" w14:textId="77777777" w:rsidR="00563340" w:rsidRDefault="00000000">
            <w:r>
              <w:t>ja.hermosilla@duocuc.cl</w:t>
            </w:r>
          </w:p>
        </w:tc>
      </w:tr>
      <w:tr w:rsidR="00563340" w14:paraId="67B691A9" w14:textId="77777777">
        <w:tc>
          <w:tcPr>
            <w:tcW w:w="2160" w:type="dxa"/>
          </w:tcPr>
          <w:p w14:paraId="1970A1BE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10F9C394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58D0B82A" w14:textId="77777777" w:rsidR="00563340" w:rsidRDefault="00563340"/>
        </w:tc>
        <w:tc>
          <w:tcPr>
            <w:tcW w:w="2160" w:type="dxa"/>
          </w:tcPr>
          <w:p w14:paraId="5A361453" w14:textId="77777777" w:rsidR="00563340" w:rsidRDefault="00000000">
            <w:r>
              <w:t>fr.borrotto@duocuc.cl</w:t>
            </w:r>
          </w:p>
        </w:tc>
      </w:tr>
      <w:tr w:rsidR="00563340" w14:paraId="4DDABF91" w14:textId="77777777">
        <w:tc>
          <w:tcPr>
            <w:tcW w:w="2160" w:type="dxa"/>
          </w:tcPr>
          <w:p w14:paraId="61FEF49B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0CFAD3F3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0DA1CB80" w14:textId="77777777" w:rsidR="00563340" w:rsidRDefault="00563340"/>
        </w:tc>
        <w:tc>
          <w:tcPr>
            <w:tcW w:w="2160" w:type="dxa"/>
          </w:tcPr>
          <w:p w14:paraId="1308A626" w14:textId="77777777" w:rsidR="00563340" w:rsidRDefault="00000000">
            <w:r>
              <w:t>cl.sotom@duocuc.cl</w:t>
            </w:r>
          </w:p>
        </w:tc>
      </w:tr>
    </w:tbl>
    <w:p w14:paraId="5BF40D9E" w14:textId="77777777" w:rsidR="00563340" w:rsidRDefault="00563340"/>
    <w:p w14:paraId="3CBB4E79" w14:textId="77777777" w:rsidR="00563340" w:rsidRDefault="00000000">
      <w:pPr>
        <w:pStyle w:val="Ttulo3"/>
      </w:pPr>
      <w:r>
        <w:t>Temas Tratados</w:t>
      </w:r>
    </w:p>
    <w:p w14:paraId="78BE5D42" w14:textId="77777777" w:rsidR="00563340" w:rsidRDefault="00000000">
      <w:pPr>
        <w:pStyle w:val="Listaconvietas"/>
      </w:pPr>
      <w:r>
        <w:t>- Revisión de matriz RACI y roles asignados.</w:t>
      </w:r>
    </w:p>
    <w:p w14:paraId="3A0C9CFF" w14:textId="77777777" w:rsidR="00563340" w:rsidRDefault="00000000">
      <w:pPr>
        <w:pStyle w:val="Listaconvietas"/>
      </w:pPr>
      <w:r>
        <w:t>- Desarrollo de diccionario de datos preliminar.</w:t>
      </w:r>
    </w:p>
    <w:p w14:paraId="10EFAB65" w14:textId="77777777" w:rsidR="00563340" w:rsidRDefault="00000000">
      <w:pPr>
        <w:pStyle w:val="Listaconvietas"/>
      </w:pPr>
      <w:r>
        <w:t>- Ejecución de mejoras sugeridas en DAS.</w:t>
      </w:r>
    </w:p>
    <w:p w14:paraId="558F037A" w14:textId="77777777" w:rsidR="00563340" w:rsidRDefault="00563340"/>
    <w:p w14:paraId="6A854B97" w14:textId="77777777" w:rsidR="00563340" w:rsidRDefault="00000000">
      <w:pPr>
        <w:pStyle w:val="Ttulo3"/>
      </w:pPr>
      <w:r>
        <w:t>Detalle Reunión</w:t>
      </w:r>
    </w:p>
    <w:p w14:paraId="16B1CBC1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3DE2742B" w14:textId="77777777" w:rsidR="00563340" w:rsidRDefault="00563340"/>
    <w:p w14:paraId="338F7348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7584933E" w14:textId="77777777">
        <w:tc>
          <w:tcPr>
            <w:tcW w:w="4320" w:type="dxa"/>
          </w:tcPr>
          <w:p w14:paraId="21466CF2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25CE46F3" w14:textId="77777777" w:rsidR="00563340" w:rsidRDefault="00000000">
            <w:r>
              <w:t>Acuerdo</w:t>
            </w:r>
          </w:p>
        </w:tc>
      </w:tr>
      <w:tr w:rsidR="00563340" w14:paraId="34DAD277" w14:textId="77777777">
        <w:tc>
          <w:tcPr>
            <w:tcW w:w="4320" w:type="dxa"/>
          </w:tcPr>
          <w:p w14:paraId="7A11AFD9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139421A1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49C8E2D1" w14:textId="77777777" w:rsidR="00563340" w:rsidRDefault="00563340"/>
    <w:p w14:paraId="3AB23F9F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20EC2375" w14:textId="77777777">
        <w:tc>
          <w:tcPr>
            <w:tcW w:w="2880" w:type="dxa"/>
          </w:tcPr>
          <w:p w14:paraId="633F8C7A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17FD1CBC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644407CD" w14:textId="77777777" w:rsidR="00563340" w:rsidRDefault="00000000">
            <w:r>
              <w:t>Responsable</w:t>
            </w:r>
          </w:p>
        </w:tc>
      </w:tr>
      <w:tr w:rsidR="00563340" w14:paraId="72686944" w14:textId="77777777">
        <w:tc>
          <w:tcPr>
            <w:tcW w:w="2880" w:type="dxa"/>
          </w:tcPr>
          <w:p w14:paraId="1E190D22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42198BB9" w14:textId="77777777" w:rsidR="00563340" w:rsidRDefault="00000000">
            <w:r>
              <w:t>11-09-2025</w:t>
            </w:r>
          </w:p>
        </w:tc>
        <w:tc>
          <w:tcPr>
            <w:tcW w:w="2880" w:type="dxa"/>
          </w:tcPr>
          <w:p w14:paraId="6911FECA" w14:textId="77777777" w:rsidR="00563340" w:rsidRDefault="00000000">
            <w:r>
              <w:t>Equipo APT</w:t>
            </w:r>
          </w:p>
        </w:tc>
      </w:tr>
    </w:tbl>
    <w:p w14:paraId="2A9B4666" w14:textId="77777777" w:rsidR="00563340" w:rsidRDefault="00000000">
      <w:r>
        <w:br w:type="page"/>
      </w:r>
    </w:p>
    <w:p w14:paraId="21E871BA" w14:textId="77777777" w:rsidR="00563340" w:rsidRDefault="00000000">
      <w:pPr>
        <w:pStyle w:val="Ttulo2"/>
      </w:pPr>
      <w:r>
        <w:lastRenderedPageBreak/>
        <w:t>Minuta de Reunión N° APT-06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74D1F5D1" w14:textId="77777777">
        <w:tc>
          <w:tcPr>
            <w:tcW w:w="2160" w:type="dxa"/>
          </w:tcPr>
          <w:p w14:paraId="6D5FA8A9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09D64F2A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7DA7A3CB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2343A307" w14:textId="77777777" w:rsidR="00563340" w:rsidRDefault="00000000">
            <w:r>
              <w:t>Asignatura Portafolio de Título</w:t>
            </w:r>
          </w:p>
        </w:tc>
      </w:tr>
      <w:tr w:rsidR="00563340" w14:paraId="5FBFC289" w14:textId="77777777">
        <w:tc>
          <w:tcPr>
            <w:tcW w:w="2160" w:type="dxa"/>
          </w:tcPr>
          <w:p w14:paraId="35D04E8F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136292B4" w14:textId="77777777" w:rsidR="00563340" w:rsidRDefault="00000000">
            <w:r>
              <w:t>11-09-2025</w:t>
            </w:r>
          </w:p>
        </w:tc>
        <w:tc>
          <w:tcPr>
            <w:tcW w:w="2160" w:type="dxa"/>
          </w:tcPr>
          <w:p w14:paraId="47A2B332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47C15AA8" w14:textId="77777777" w:rsidR="00563340" w:rsidRDefault="00000000">
            <w:r>
              <w:t>Duoc UC.</w:t>
            </w:r>
          </w:p>
        </w:tc>
      </w:tr>
      <w:tr w:rsidR="00563340" w14:paraId="7A9B7A1C" w14:textId="77777777">
        <w:tc>
          <w:tcPr>
            <w:tcW w:w="2160" w:type="dxa"/>
          </w:tcPr>
          <w:p w14:paraId="5A96E400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69B5B2DB" w14:textId="77777777" w:rsidR="00563340" w:rsidRDefault="00000000">
            <w:r>
              <w:t>Claudio Soto Moya</w:t>
            </w:r>
          </w:p>
        </w:tc>
      </w:tr>
    </w:tbl>
    <w:p w14:paraId="39A87C5C" w14:textId="77777777" w:rsidR="00563340" w:rsidRDefault="00563340"/>
    <w:p w14:paraId="0FB79663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0D09A52C" w14:textId="77777777">
        <w:tc>
          <w:tcPr>
            <w:tcW w:w="2160" w:type="dxa"/>
          </w:tcPr>
          <w:p w14:paraId="111119F3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581D4BC7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76F0FC96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16170AE5" w14:textId="77777777" w:rsidR="00563340" w:rsidRDefault="00000000">
            <w:r>
              <w:t>E-mail</w:t>
            </w:r>
          </w:p>
        </w:tc>
      </w:tr>
      <w:tr w:rsidR="00563340" w14:paraId="10ED9B30" w14:textId="77777777">
        <w:tc>
          <w:tcPr>
            <w:tcW w:w="2160" w:type="dxa"/>
          </w:tcPr>
          <w:p w14:paraId="46124261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45896253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428DD0E3" w14:textId="77777777" w:rsidR="00563340" w:rsidRDefault="00563340"/>
        </w:tc>
        <w:tc>
          <w:tcPr>
            <w:tcW w:w="2160" w:type="dxa"/>
          </w:tcPr>
          <w:p w14:paraId="559359EC" w14:textId="77777777" w:rsidR="00563340" w:rsidRDefault="00000000">
            <w:r>
              <w:t>ja.hermosilla@duocuc.cl</w:t>
            </w:r>
          </w:p>
        </w:tc>
      </w:tr>
      <w:tr w:rsidR="00563340" w14:paraId="015203DB" w14:textId="77777777">
        <w:tc>
          <w:tcPr>
            <w:tcW w:w="2160" w:type="dxa"/>
          </w:tcPr>
          <w:p w14:paraId="06673BDC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41701BF9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04EDEA04" w14:textId="77777777" w:rsidR="00563340" w:rsidRDefault="00563340"/>
        </w:tc>
        <w:tc>
          <w:tcPr>
            <w:tcW w:w="2160" w:type="dxa"/>
          </w:tcPr>
          <w:p w14:paraId="363744AA" w14:textId="77777777" w:rsidR="00563340" w:rsidRDefault="00000000">
            <w:r>
              <w:t>fr.borrotto@duocuc.cl</w:t>
            </w:r>
          </w:p>
        </w:tc>
      </w:tr>
      <w:tr w:rsidR="00563340" w14:paraId="1AFB919A" w14:textId="77777777">
        <w:tc>
          <w:tcPr>
            <w:tcW w:w="2160" w:type="dxa"/>
          </w:tcPr>
          <w:p w14:paraId="426A90B8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0D3ECA79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3CEA4AEA" w14:textId="77777777" w:rsidR="00563340" w:rsidRDefault="00563340"/>
        </w:tc>
        <w:tc>
          <w:tcPr>
            <w:tcW w:w="2160" w:type="dxa"/>
          </w:tcPr>
          <w:p w14:paraId="0348CD60" w14:textId="77777777" w:rsidR="00563340" w:rsidRDefault="00000000">
            <w:r>
              <w:t>cl.sotom@duocuc.cl</w:t>
            </w:r>
          </w:p>
        </w:tc>
      </w:tr>
    </w:tbl>
    <w:p w14:paraId="400D7D7D" w14:textId="77777777" w:rsidR="00563340" w:rsidRDefault="00563340"/>
    <w:p w14:paraId="60940C42" w14:textId="77777777" w:rsidR="00563340" w:rsidRDefault="00000000">
      <w:pPr>
        <w:pStyle w:val="Ttulo3"/>
      </w:pPr>
      <w:r>
        <w:t>Temas Tratados</w:t>
      </w:r>
    </w:p>
    <w:p w14:paraId="2AA736BD" w14:textId="77777777" w:rsidR="00563340" w:rsidRDefault="00000000">
      <w:pPr>
        <w:pStyle w:val="Listaconvietas"/>
      </w:pPr>
      <w:r>
        <w:t>- Desarrollo de documento de gestión de riesgos.</w:t>
      </w:r>
    </w:p>
    <w:p w14:paraId="6BEBC6AD" w14:textId="77777777" w:rsidR="00563340" w:rsidRDefault="00000000">
      <w:pPr>
        <w:pStyle w:val="Listaconvietas"/>
      </w:pPr>
      <w:r>
        <w:t>- Actualización de arquitectura 4+1.</w:t>
      </w:r>
    </w:p>
    <w:p w14:paraId="4F31C8C4" w14:textId="77777777" w:rsidR="00563340" w:rsidRDefault="00000000">
      <w:pPr>
        <w:pStyle w:val="Listaconvietas"/>
      </w:pPr>
      <w:r>
        <w:t>- Discusión de entregables de fase 2.</w:t>
      </w:r>
    </w:p>
    <w:p w14:paraId="43EFF306" w14:textId="77777777" w:rsidR="00563340" w:rsidRDefault="00563340"/>
    <w:p w14:paraId="674B15A1" w14:textId="77777777" w:rsidR="00563340" w:rsidRDefault="00000000">
      <w:pPr>
        <w:pStyle w:val="Ttulo3"/>
      </w:pPr>
      <w:r>
        <w:t>Detalle Reunión</w:t>
      </w:r>
    </w:p>
    <w:p w14:paraId="4689A345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2949697B" w14:textId="77777777" w:rsidR="00563340" w:rsidRDefault="00563340"/>
    <w:p w14:paraId="00605E3E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1A42343C" w14:textId="77777777">
        <w:tc>
          <w:tcPr>
            <w:tcW w:w="4320" w:type="dxa"/>
          </w:tcPr>
          <w:p w14:paraId="0C0C19BD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47441764" w14:textId="77777777" w:rsidR="00563340" w:rsidRDefault="00000000">
            <w:r>
              <w:t>Acuerdo</w:t>
            </w:r>
          </w:p>
        </w:tc>
      </w:tr>
      <w:tr w:rsidR="00563340" w14:paraId="27C7B02C" w14:textId="77777777">
        <w:tc>
          <w:tcPr>
            <w:tcW w:w="4320" w:type="dxa"/>
          </w:tcPr>
          <w:p w14:paraId="78DA8EFA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73ABFAF6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32BE44C1" w14:textId="77777777" w:rsidR="00563340" w:rsidRDefault="00563340"/>
    <w:p w14:paraId="48605F81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7CE011A4" w14:textId="77777777">
        <w:tc>
          <w:tcPr>
            <w:tcW w:w="2880" w:type="dxa"/>
          </w:tcPr>
          <w:p w14:paraId="343CA4F7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15916E0D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0737A5CB" w14:textId="77777777" w:rsidR="00563340" w:rsidRDefault="00000000">
            <w:r>
              <w:t>Responsable</w:t>
            </w:r>
          </w:p>
        </w:tc>
      </w:tr>
      <w:tr w:rsidR="00563340" w14:paraId="219EE223" w14:textId="77777777">
        <w:tc>
          <w:tcPr>
            <w:tcW w:w="2880" w:type="dxa"/>
          </w:tcPr>
          <w:p w14:paraId="3B11C9EC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347C3AA0" w14:textId="77777777" w:rsidR="00563340" w:rsidRDefault="00000000">
            <w:r>
              <w:t>18-09-2025</w:t>
            </w:r>
          </w:p>
        </w:tc>
        <w:tc>
          <w:tcPr>
            <w:tcW w:w="2880" w:type="dxa"/>
          </w:tcPr>
          <w:p w14:paraId="1CE1E870" w14:textId="77777777" w:rsidR="00563340" w:rsidRDefault="00000000">
            <w:r>
              <w:t>Equipo APT</w:t>
            </w:r>
          </w:p>
        </w:tc>
      </w:tr>
    </w:tbl>
    <w:p w14:paraId="67561D32" w14:textId="77777777" w:rsidR="00563340" w:rsidRDefault="00000000">
      <w:r>
        <w:br w:type="page"/>
      </w:r>
    </w:p>
    <w:p w14:paraId="6DAB081D" w14:textId="77777777" w:rsidR="00563340" w:rsidRDefault="00000000">
      <w:pPr>
        <w:pStyle w:val="Ttulo2"/>
      </w:pPr>
      <w:r>
        <w:lastRenderedPageBreak/>
        <w:t>Minuta de Reunión N° APT-07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31FD6C18" w14:textId="77777777">
        <w:tc>
          <w:tcPr>
            <w:tcW w:w="2160" w:type="dxa"/>
          </w:tcPr>
          <w:p w14:paraId="55633187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596FDE95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33BAF277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25F48E22" w14:textId="77777777" w:rsidR="00563340" w:rsidRDefault="00000000">
            <w:r>
              <w:t>Asignatura Portafolio de Título</w:t>
            </w:r>
          </w:p>
        </w:tc>
      </w:tr>
      <w:tr w:rsidR="00563340" w14:paraId="49990474" w14:textId="77777777">
        <w:tc>
          <w:tcPr>
            <w:tcW w:w="2160" w:type="dxa"/>
          </w:tcPr>
          <w:p w14:paraId="6228A1F8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4BDA8B59" w14:textId="77777777" w:rsidR="00563340" w:rsidRDefault="00000000">
            <w:r>
              <w:t>18-09-2025</w:t>
            </w:r>
          </w:p>
        </w:tc>
        <w:tc>
          <w:tcPr>
            <w:tcW w:w="2160" w:type="dxa"/>
          </w:tcPr>
          <w:p w14:paraId="1A20B086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7320BA53" w14:textId="77777777" w:rsidR="00563340" w:rsidRDefault="00000000">
            <w:r>
              <w:t>Duoc UC.</w:t>
            </w:r>
          </w:p>
        </w:tc>
      </w:tr>
      <w:tr w:rsidR="00563340" w14:paraId="4FA18EF2" w14:textId="77777777">
        <w:tc>
          <w:tcPr>
            <w:tcW w:w="2160" w:type="dxa"/>
          </w:tcPr>
          <w:p w14:paraId="0E4CAB30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2E500A22" w14:textId="77777777" w:rsidR="00563340" w:rsidRDefault="00000000">
            <w:r>
              <w:t>Claudio Soto Moya</w:t>
            </w:r>
          </w:p>
        </w:tc>
      </w:tr>
    </w:tbl>
    <w:p w14:paraId="03F5B688" w14:textId="77777777" w:rsidR="00563340" w:rsidRDefault="00563340"/>
    <w:p w14:paraId="04682001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2A232BCF" w14:textId="77777777">
        <w:tc>
          <w:tcPr>
            <w:tcW w:w="2160" w:type="dxa"/>
          </w:tcPr>
          <w:p w14:paraId="29A07A5D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0C831DE0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1D1DD6EB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1CCAC639" w14:textId="77777777" w:rsidR="00563340" w:rsidRDefault="00000000">
            <w:r>
              <w:t>E-mail</w:t>
            </w:r>
          </w:p>
        </w:tc>
      </w:tr>
      <w:tr w:rsidR="00563340" w14:paraId="415111FC" w14:textId="77777777">
        <w:tc>
          <w:tcPr>
            <w:tcW w:w="2160" w:type="dxa"/>
          </w:tcPr>
          <w:p w14:paraId="22547965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1DC1DF53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31A13F81" w14:textId="77777777" w:rsidR="00563340" w:rsidRDefault="00563340"/>
        </w:tc>
        <w:tc>
          <w:tcPr>
            <w:tcW w:w="2160" w:type="dxa"/>
          </w:tcPr>
          <w:p w14:paraId="120E153A" w14:textId="77777777" w:rsidR="00563340" w:rsidRDefault="00000000">
            <w:r>
              <w:t>ja.hermosilla@duocuc.cl</w:t>
            </w:r>
          </w:p>
        </w:tc>
      </w:tr>
      <w:tr w:rsidR="00563340" w14:paraId="18E84A16" w14:textId="77777777">
        <w:tc>
          <w:tcPr>
            <w:tcW w:w="2160" w:type="dxa"/>
          </w:tcPr>
          <w:p w14:paraId="5E2BC810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50A6EDA5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2EF7B8FF" w14:textId="77777777" w:rsidR="00563340" w:rsidRDefault="00563340"/>
        </w:tc>
        <w:tc>
          <w:tcPr>
            <w:tcW w:w="2160" w:type="dxa"/>
          </w:tcPr>
          <w:p w14:paraId="7080D13F" w14:textId="77777777" w:rsidR="00563340" w:rsidRDefault="00000000">
            <w:r>
              <w:t>fr.borrotto@duocuc.cl</w:t>
            </w:r>
          </w:p>
        </w:tc>
      </w:tr>
      <w:tr w:rsidR="00563340" w14:paraId="598E2C47" w14:textId="77777777">
        <w:tc>
          <w:tcPr>
            <w:tcW w:w="2160" w:type="dxa"/>
          </w:tcPr>
          <w:p w14:paraId="226EEC8F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1475F721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0C9663EA" w14:textId="77777777" w:rsidR="00563340" w:rsidRDefault="00563340"/>
        </w:tc>
        <w:tc>
          <w:tcPr>
            <w:tcW w:w="2160" w:type="dxa"/>
          </w:tcPr>
          <w:p w14:paraId="0083C0F5" w14:textId="77777777" w:rsidR="00563340" w:rsidRDefault="00000000">
            <w:r>
              <w:t>cl.sotom@duocuc.cl</w:t>
            </w:r>
          </w:p>
        </w:tc>
      </w:tr>
    </w:tbl>
    <w:p w14:paraId="3E457F41" w14:textId="77777777" w:rsidR="00563340" w:rsidRDefault="00563340"/>
    <w:p w14:paraId="0B2FAF4B" w14:textId="77777777" w:rsidR="00563340" w:rsidRDefault="00000000">
      <w:pPr>
        <w:pStyle w:val="Ttulo3"/>
      </w:pPr>
      <w:r>
        <w:t>Temas Tratados</w:t>
      </w:r>
    </w:p>
    <w:p w14:paraId="3F647915" w14:textId="77777777" w:rsidR="00563340" w:rsidRDefault="00000000">
      <w:pPr>
        <w:pStyle w:val="Listaconvietas"/>
      </w:pPr>
      <w:r>
        <w:t>- Validación del diccionario de datos y flujos.</w:t>
      </w:r>
    </w:p>
    <w:p w14:paraId="0C85F43F" w14:textId="77777777" w:rsidR="00563340" w:rsidRDefault="00000000">
      <w:pPr>
        <w:pStyle w:val="Listaconvietas"/>
      </w:pPr>
      <w:r>
        <w:t>- Revisión del cronograma de actividades.</w:t>
      </w:r>
    </w:p>
    <w:p w14:paraId="09F7D1A8" w14:textId="77777777" w:rsidR="00563340" w:rsidRDefault="00000000">
      <w:pPr>
        <w:pStyle w:val="Listaconvietas"/>
      </w:pPr>
      <w:r>
        <w:t>- Ajustes en tareas pendientes según avances.</w:t>
      </w:r>
    </w:p>
    <w:p w14:paraId="0332D96D" w14:textId="77777777" w:rsidR="00563340" w:rsidRDefault="00563340"/>
    <w:p w14:paraId="50CBD156" w14:textId="77777777" w:rsidR="00563340" w:rsidRDefault="00000000">
      <w:pPr>
        <w:pStyle w:val="Ttulo3"/>
      </w:pPr>
      <w:r>
        <w:t>Detalle Reunión</w:t>
      </w:r>
    </w:p>
    <w:p w14:paraId="362AA690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1D44B662" w14:textId="77777777" w:rsidR="00563340" w:rsidRDefault="00563340"/>
    <w:p w14:paraId="70159FCC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6F24D41F" w14:textId="77777777">
        <w:tc>
          <w:tcPr>
            <w:tcW w:w="4320" w:type="dxa"/>
          </w:tcPr>
          <w:p w14:paraId="08A038EB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05B440C1" w14:textId="77777777" w:rsidR="00563340" w:rsidRDefault="00000000">
            <w:r>
              <w:t>Acuerdo</w:t>
            </w:r>
          </w:p>
        </w:tc>
      </w:tr>
      <w:tr w:rsidR="00563340" w14:paraId="356F8279" w14:textId="77777777">
        <w:tc>
          <w:tcPr>
            <w:tcW w:w="4320" w:type="dxa"/>
          </w:tcPr>
          <w:p w14:paraId="72EAA950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2F6E4C3D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11ED2C49" w14:textId="77777777" w:rsidR="00563340" w:rsidRDefault="00563340"/>
    <w:p w14:paraId="52C89534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1B68419F" w14:textId="77777777">
        <w:tc>
          <w:tcPr>
            <w:tcW w:w="2880" w:type="dxa"/>
          </w:tcPr>
          <w:p w14:paraId="7410DDEE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461EDED5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29577675" w14:textId="77777777" w:rsidR="00563340" w:rsidRDefault="00000000">
            <w:r>
              <w:t>Responsable</w:t>
            </w:r>
          </w:p>
        </w:tc>
      </w:tr>
      <w:tr w:rsidR="00563340" w14:paraId="5A028BD0" w14:textId="77777777">
        <w:tc>
          <w:tcPr>
            <w:tcW w:w="2880" w:type="dxa"/>
          </w:tcPr>
          <w:p w14:paraId="09AA1F72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5E85121B" w14:textId="77777777" w:rsidR="00563340" w:rsidRDefault="00000000">
            <w:r>
              <w:t>25-09-2025</w:t>
            </w:r>
          </w:p>
        </w:tc>
        <w:tc>
          <w:tcPr>
            <w:tcW w:w="2880" w:type="dxa"/>
          </w:tcPr>
          <w:p w14:paraId="321490C4" w14:textId="77777777" w:rsidR="00563340" w:rsidRDefault="00000000">
            <w:r>
              <w:t>Equipo APT</w:t>
            </w:r>
          </w:p>
        </w:tc>
      </w:tr>
    </w:tbl>
    <w:p w14:paraId="2EBA97E2" w14:textId="77777777" w:rsidR="00563340" w:rsidRDefault="00000000">
      <w:r>
        <w:br w:type="page"/>
      </w:r>
    </w:p>
    <w:p w14:paraId="47619377" w14:textId="77777777" w:rsidR="00563340" w:rsidRDefault="00000000">
      <w:pPr>
        <w:pStyle w:val="Ttulo2"/>
      </w:pPr>
      <w:r>
        <w:lastRenderedPageBreak/>
        <w:t>Minuta de Reunión N° APT-08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2633CE9D" w14:textId="77777777">
        <w:tc>
          <w:tcPr>
            <w:tcW w:w="2160" w:type="dxa"/>
          </w:tcPr>
          <w:p w14:paraId="05631852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45A8BE55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759A93B9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46222009" w14:textId="77777777" w:rsidR="00563340" w:rsidRDefault="00000000">
            <w:r>
              <w:t>Asignatura Portafolio de Título</w:t>
            </w:r>
          </w:p>
        </w:tc>
      </w:tr>
      <w:tr w:rsidR="00563340" w14:paraId="6B6F478A" w14:textId="77777777">
        <w:tc>
          <w:tcPr>
            <w:tcW w:w="2160" w:type="dxa"/>
          </w:tcPr>
          <w:p w14:paraId="2C8A329B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4CC4286B" w14:textId="77777777" w:rsidR="00563340" w:rsidRDefault="00000000">
            <w:r>
              <w:t>25-09-2025</w:t>
            </w:r>
          </w:p>
        </w:tc>
        <w:tc>
          <w:tcPr>
            <w:tcW w:w="2160" w:type="dxa"/>
          </w:tcPr>
          <w:p w14:paraId="1C4F6EFC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2E61726B" w14:textId="77777777" w:rsidR="00563340" w:rsidRDefault="00000000">
            <w:r>
              <w:t>Duoc UC.</w:t>
            </w:r>
          </w:p>
        </w:tc>
      </w:tr>
      <w:tr w:rsidR="00563340" w14:paraId="41BB2D09" w14:textId="77777777">
        <w:tc>
          <w:tcPr>
            <w:tcW w:w="2160" w:type="dxa"/>
          </w:tcPr>
          <w:p w14:paraId="27185CB7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6CA99B64" w14:textId="77777777" w:rsidR="00563340" w:rsidRDefault="00000000">
            <w:r>
              <w:t>Claudio Soto Moya</w:t>
            </w:r>
          </w:p>
        </w:tc>
      </w:tr>
    </w:tbl>
    <w:p w14:paraId="44BB86B7" w14:textId="77777777" w:rsidR="00563340" w:rsidRDefault="00563340"/>
    <w:p w14:paraId="692BE927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40B06BDC" w14:textId="77777777">
        <w:tc>
          <w:tcPr>
            <w:tcW w:w="2160" w:type="dxa"/>
          </w:tcPr>
          <w:p w14:paraId="549C72BB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10EA498D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071462FE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342669AA" w14:textId="77777777" w:rsidR="00563340" w:rsidRDefault="00000000">
            <w:r>
              <w:t>E-mail</w:t>
            </w:r>
          </w:p>
        </w:tc>
      </w:tr>
      <w:tr w:rsidR="00563340" w14:paraId="1661888F" w14:textId="77777777">
        <w:tc>
          <w:tcPr>
            <w:tcW w:w="2160" w:type="dxa"/>
          </w:tcPr>
          <w:p w14:paraId="4B26AD3D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25D0E098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5944DC1E" w14:textId="77777777" w:rsidR="00563340" w:rsidRDefault="00563340"/>
        </w:tc>
        <w:tc>
          <w:tcPr>
            <w:tcW w:w="2160" w:type="dxa"/>
          </w:tcPr>
          <w:p w14:paraId="41BD4DE1" w14:textId="77777777" w:rsidR="00563340" w:rsidRDefault="00000000">
            <w:r>
              <w:t>ja.hermosilla@duocuc.cl</w:t>
            </w:r>
          </w:p>
        </w:tc>
      </w:tr>
      <w:tr w:rsidR="00563340" w14:paraId="593CE18C" w14:textId="77777777">
        <w:tc>
          <w:tcPr>
            <w:tcW w:w="2160" w:type="dxa"/>
          </w:tcPr>
          <w:p w14:paraId="36C084EE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12B87408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49481B04" w14:textId="77777777" w:rsidR="00563340" w:rsidRDefault="00563340"/>
        </w:tc>
        <w:tc>
          <w:tcPr>
            <w:tcW w:w="2160" w:type="dxa"/>
          </w:tcPr>
          <w:p w14:paraId="6E414690" w14:textId="77777777" w:rsidR="00563340" w:rsidRDefault="00000000">
            <w:r>
              <w:t>fr.borrotto@duocuc.cl</w:t>
            </w:r>
          </w:p>
        </w:tc>
      </w:tr>
      <w:tr w:rsidR="00563340" w14:paraId="194611BF" w14:textId="77777777">
        <w:tc>
          <w:tcPr>
            <w:tcW w:w="2160" w:type="dxa"/>
          </w:tcPr>
          <w:p w14:paraId="0FA58C9B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5D0FDA7E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443DF8DA" w14:textId="77777777" w:rsidR="00563340" w:rsidRDefault="00563340"/>
        </w:tc>
        <w:tc>
          <w:tcPr>
            <w:tcW w:w="2160" w:type="dxa"/>
          </w:tcPr>
          <w:p w14:paraId="18809E50" w14:textId="77777777" w:rsidR="00563340" w:rsidRDefault="00000000">
            <w:r>
              <w:t>cl.sotom@duocuc.cl</w:t>
            </w:r>
          </w:p>
        </w:tc>
      </w:tr>
    </w:tbl>
    <w:p w14:paraId="30238615" w14:textId="77777777" w:rsidR="00563340" w:rsidRDefault="00563340"/>
    <w:p w14:paraId="5DDBA839" w14:textId="77777777" w:rsidR="00563340" w:rsidRDefault="00000000">
      <w:pPr>
        <w:pStyle w:val="Ttulo3"/>
      </w:pPr>
      <w:r>
        <w:t>Temas Tratados</w:t>
      </w:r>
    </w:p>
    <w:p w14:paraId="4ED16F51" w14:textId="77777777" w:rsidR="00563340" w:rsidRDefault="00000000">
      <w:pPr>
        <w:pStyle w:val="Listaconvietas"/>
      </w:pPr>
      <w:r>
        <w:t>- Avance en los diagramas UML del sistema.</w:t>
      </w:r>
    </w:p>
    <w:p w14:paraId="53A863BF" w14:textId="77777777" w:rsidR="00563340" w:rsidRDefault="00000000">
      <w:pPr>
        <w:pStyle w:val="Listaconvietas"/>
      </w:pPr>
      <w:r>
        <w:t>- Integración del modelo lógico en base de datos.</w:t>
      </w:r>
    </w:p>
    <w:p w14:paraId="7E0770BF" w14:textId="77777777" w:rsidR="00563340" w:rsidRDefault="00000000">
      <w:pPr>
        <w:pStyle w:val="Listaconvietas"/>
      </w:pPr>
      <w:r>
        <w:t>- Coordinación para cierre de fase 2.</w:t>
      </w:r>
    </w:p>
    <w:p w14:paraId="7E7D51D5" w14:textId="77777777" w:rsidR="00563340" w:rsidRDefault="00563340"/>
    <w:p w14:paraId="28B961B9" w14:textId="77777777" w:rsidR="00563340" w:rsidRDefault="00000000">
      <w:pPr>
        <w:pStyle w:val="Ttulo3"/>
      </w:pPr>
      <w:r>
        <w:t>Detalle Reunión</w:t>
      </w:r>
    </w:p>
    <w:p w14:paraId="6AE6CE18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337D7165" w14:textId="77777777" w:rsidR="00563340" w:rsidRDefault="00563340"/>
    <w:p w14:paraId="6E740123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6F9E545C" w14:textId="77777777">
        <w:tc>
          <w:tcPr>
            <w:tcW w:w="4320" w:type="dxa"/>
          </w:tcPr>
          <w:p w14:paraId="735C868F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3FA31D0D" w14:textId="77777777" w:rsidR="00563340" w:rsidRDefault="00000000">
            <w:r>
              <w:t>Acuerdo</w:t>
            </w:r>
          </w:p>
        </w:tc>
      </w:tr>
      <w:tr w:rsidR="00563340" w14:paraId="480E23E9" w14:textId="77777777">
        <w:tc>
          <w:tcPr>
            <w:tcW w:w="4320" w:type="dxa"/>
          </w:tcPr>
          <w:p w14:paraId="2817490E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205A6CD6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61847723" w14:textId="77777777" w:rsidR="00563340" w:rsidRDefault="00563340"/>
    <w:p w14:paraId="31DB5D39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72CE2E3A" w14:textId="77777777">
        <w:tc>
          <w:tcPr>
            <w:tcW w:w="2880" w:type="dxa"/>
          </w:tcPr>
          <w:p w14:paraId="47940F93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16265944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583B3787" w14:textId="77777777" w:rsidR="00563340" w:rsidRDefault="00000000">
            <w:r>
              <w:t>Responsable</w:t>
            </w:r>
          </w:p>
        </w:tc>
      </w:tr>
      <w:tr w:rsidR="00563340" w14:paraId="4AF13669" w14:textId="77777777">
        <w:tc>
          <w:tcPr>
            <w:tcW w:w="2880" w:type="dxa"/>
          </w:tcPr>
          <w:p w14:paraId="6AD04E65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545C651D" w14:textId="77777777" w:rsidR="00563340" w:rsidRDefault="00000000">
            <w:r>
              <w:t>02-10-2025</w:t>
            </w:r>
          </w:p>
        </w:tc>
        <w:tc>
          <w:tcPr>
            <w:tcW w:w="2880" w:type="dxa"/>
          </w:tcPr>
          <w:p w14:paraId="779FDD14" w14:textId="77777777" w:rsidR="00563340" w:rsidRDefault="00000000">
            <w:r>
              <w:t>Equipo APT</w:t>
            </w:r>
          </w:p>
        </w:tc>
      </w:tr>
    </w:tbl>
    <w:p w14:paraId="22C13496" w14:textId="77777777" w:rsidR="00563340" w:rsidRDefault="00000000">
      <w:r>
        <w:br w:type="page"/>
      </w:r>
    </w:p>
    <w:p w14:paraId="690B1B2F" w14:textId="77777777" w:rsidR="00563340" w:rsidRDefault="00000000">
      <w:pPr>
        <w:pStyle w:val="Ttulo2"/>
      </w:pPr>
      <w:r>
        <w:lastRenderedPageBreak/>
        <w:t>Minuta de Reunión N° APT-09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357FDD17" w14:textId="77777777">
        <w:tc>
          <w:tcPr>
            <w:tcW w:w="2160" w:type="dxa"/>
          </w:tcPr>
          <w:p w14:paraId="6A1EB8DB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37A6A125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0E80DE63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00E03C8F" w14:textId="77777777" w:rsidR="00563340" w:rsidRDefault="00000000">
            <w:r>
              <w:t>Asignatura Portafolio de Título</w:t>
            </w:r>
          </w:p>
        </w:tc>
      </w:tr>
      <w:tr w:rsidR="00563340" w14:paraId="35C3C456" w14:textId="77777777">
        <w:tc>
          <w:tcPr>
            <w:tcW w:w="2160" w:type="dxa"/>
          </w:tcPr>
          <w:p w14:paraId="05519C78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26EC4FC2" w14:textId="77777777" w:rsidR="00563340" w:rsidRDefault="00000000">
            <w:r>
              <w:t>02-10-2025</w:t>
            </w:r>
          </w:p>
        </w:tc>
        <w:tc>
          <w:tcPr>
            <w:tcW w:w="2160" w:type="dxa"/>
          </w:tcPr>
          <w:p w14:paraId="52BC86BD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2589E285" w14:textId="77777777" w:rsidR="00563340" w:rsidRDefault="00000000">
            <w:r>
              <w:t>Duoc UC.</w:t>
            </w:r>
          </w:p>
        </w:tc>
      </w:tr>
      <w:tr w:rsidR="00563340" w14:paraId="120335AF" w14:textId="77777777">
        <w:tc>
          <w:tcPr>
            <w:tcW w:w="2160" w:type="dxa"/>
          </w:tcPr>
          <w:p w14:paraId="324FDDAD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3CF805CC" w14:textId="77777777" w:rsidR="00563340" w:rsidRDefault="00000000">
            <w:r>
              <w:t>Claudio Soto Moya</w:t>
            </w:r>
          </w:p>
        </w:tc>
      </w:tr>
    </w:tbl>
    <w:p w14:paraId="202F347F" w14:textId="77777777" w:rsidR="00563340" w:rsidRDefault="00563340"/>
    <w:p w14:paraId="4DFDAF46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479584AB" w14:textId="77777777">
        <w:tc>
          <w:tcPr>
            <w:tcW w:w="2160" w:type="dxa"/>
          </w:tcPr>
          <w:p w14:paraId="1839E0AE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7F6D3B4A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1C887C0C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3B0B9D12" w14:textId="77777777" w:rsidR="00563340" w:rsidRDefault="00000000">
            <w:r>
              <w:t>E-mail</w:t>
            </w:r>
          </w:p>
        </w:tc>
      </w:tr>
      <w:tr w:rsidR="00563340" w14:paraId="146433AC" w14:textId="77777777">
        <w:tc>
          <w:tcPr>
            <w:tcW w:w="2160" w:type="dxa"/>
          </w:tcPr>
          <w:p w14:paraId="4E0F78C0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4298356B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64461147" w14:textId="77777777" w:rsidR="00563340" w:rsidRDefault="00563340"/>
        </w:tc>
        <w:tc>
          <w:tcPr>
            <w:tcW w:w="2160" w:type="dxa"/>
          </w:tcPr>
          <w:p w14:paraId="6F11AE9A" w14:textId="77777777" w:rsidR="00563340" w:rsidRDefault="00000000">
            <w:r>
              <w:t>ja.hermosilla@duocuc.cl</w:t>
            </w:r>
          </w:p>
        </w:tc>
      </w:tr>
      <w:tr w:rsidR="00563340" w14:paraId="1F46F1A0" w14:textId="77777777">
        <w:tc>
          <w:tcPr>
            <w:tcW w:w="2160" w:type="dxa"/>
          </w:tcPr>
          <w:p w14:paraId="631F0C59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39299B62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0C3ACB68" w14:textId="77777777" w:rsidR="00563340" w:rsidRDefault="00563340"/>
        </w:tc>
        <w:tc>
          <w:tcPr>
            <w:tcW w:w="2160" w:type="dxa"/>
          </w:tcPr>
          <w:p w14:paraId="469A0F3A" w14:textId="77777777" w:rsidR="00563340" w:rsidRDefault="00000000">
            <w:r>
              <w:t>fr.borrotto@duocuc.cl</w:t>
            </w:r>
          </w:p>
        </w:tc>
      </w:tr>
      <w:tr w:rsidR="00563340" w14:paraId="3EADAEF2" w14:textId="77777777">
        <w:tc>
          <w:tcPr>
            <w:tcW w:w="2160" w:type="dxa"/>
          </w:tcPr>
          <w:p w14:paraId="7FB03A86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26C217C0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7F15D7F8" w14:textId="77777777" w:rsidR="00563340" w:rsidRDefault="00563340"/>
        </w:tc>
        <w:tc>
          <w:tcPr>
            <w:tcW w:w="2160" w:type="dxa"/>
          </w:tcPr>
          <w:p w14:paraId="040B4048" w14:textId="77777777" w:rsidR="00563340" w:rsidRDefault="00000000">
            <w:r>
              <w:t>cl.sotom@duocuc.cl</w:t>
            </w:r>
          </w:p>
        </w:tc>
      </w:tr>
    </w:tbl>
    <w:p w14:paraId="281D5AE0" w14:textId="77777777" w:rsidR="00563340" w:rsidRDefault="00563340"/>
    <w:p w14:paraId="0933F881" w14:textId="77777777" w:rsidR="00563340" w:rsidRDefault="00000000">
      <w:pPr>
        <w:pStyle w:val="Ttulo3"/>
      </w:pPr>
      <w:r>
        <w:t>Temas Tratados</w:t>
      </w:r>
    </w:p>
    <w:p w14:paraId="29D11806" w14:textId="77777777" w:rsidR="00563340" w:rsidRDefault="00000000">
      <w:pPr>
        <w:pStyle w:val="Listaconvietas"/>
      </w:pPr>
      <w:r>
        <w:t>- Revisión general de documentos de fase 2.</w:t>
      </w:r>
    </w:p>
    <w:p w14:paraId="559369A2" w14:textId="77777777" w:rsidR="00563340" w:rsidRDefault="00000000">
      <w:pPr>
        <w:pStyle w:val="Listaconvietas"/>
      </w:pPr>
      <w:r>
        <w:t>- Planificación de próxima entrega de evidencias.</w:t>
      </w:r>
    </w:p>
    <w:p w14:paraId="13484252" w14:textId="77777777" w:rsidR="00563340" w:rsidRDefault="00000000">
      <w:pPr>
        <w:pStyle w:val="Listaconvietas"/>
      </w:pPr>
      <w:r>
        <w:t>- Identificación de tareas pendientes antes de fase 3.</w:t>
      </w:r>
    </w:p>
    <w:p w14:paraId="56250ECB" w14:textId="77777777" w:rsidR="00563340" w:rsidRDefault="00563340"/>
    <w:p w14:paraId="66B554C4" w14:textId="77777777" w:rsidR="00563340" w:rsidRDefault="00000000">
      <w:pPr>
        <w:pStyle w:val="Ttulo3"/>
      </w:pPr>
      <w:r>
        <w:t>Detalle Reunión</w:t>
      </w:r>
    </w:p>
    <w:p w14:paraId="5581C6EF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6EB98F98" w14:textId="77777777" w:rsidR="00563340" w:rsidRDefault="00563340"/>
    <w:p w14:paraId="5FC6B314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58C6F5BA" w14:textId="77777777">
        <w:tc>
          <w:tcPr>
            <w:tcW w:w="4320" w:type="dxa"/>
          </w:tcPr>
          <w:p w14:paraId="64D0DFA7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3C20FE42" w14:textId="77777777" w:rsidR="00563340" w:rsidRDefault="00000000">
            <w:r>
              <w:t>Acuerdo</w:t>
            </w:r>
          </w:p>
        </w:tc>
      </w:tr>
      <w:tr w:rsidR="00563340" w14:paraId="1243B091" w14:textId="77777777">
        <w:tc>
          <w:tcPr>
            <w:tcW w:w="4320" w:type="dxa"/>
          </w:tcPr>
          <w:p w14:paraId="63CDD2E9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6A211586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49D959F5" w14:textId="77777777" w:rsidR="00563340" w:rsidRDefault="00563340"/>
    <w:p w14:paraId="325CD715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6BE02059" w14:textId="77777777">
        <w:tc>
          <w:tcPr>
            <w:tcW w:w="2880" w:type="dxa"/>
          </w:tcPr>
          <w:p w14:paraId="2EB41A9F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4E6DFF02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6CDCC0DF" w14:textId="77777777" w:rsidR="00563340" w:rsidRDefault="00000000">
            <w:r>
              <w:t>Responsable</w:t>
            </w:r>
          </w:p>
        </w:tc>
      </w:tr>
      <w:tr w:rsidR="00563340" w14:paraId="41DFC564" w14:textId="77777777">
        <w:tc>
          <w:tcPr>
            <w:tcW w:w="2880" w:type="dxa"/>
          </w:tcPr>
          <w:p w14:paraId="1045E18F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63EADBBA" w14:textId="77777777" w:rsidR="00563340" w:rsidRDefault="00000000">
            <w:r>
              <w:t>09-10-2025</w:t>
            </w:r>
          </w:p>
        </w:tc>
        <w:tc>
          <w:tcPr>
            <w:tcW w:w="2880" w:type="dxa"/>
          </w:tcPr>
          <w:p w14:paraId="43FC51ED" w14:textId="77777777" w:rsidR="00563340" w:rsidRDefault="00000000">
            <w:r>
              <w:t>Equipo APT</w:t>
            </w:r>
          </w:p>
        </w:tc>
      </w:tr>
    </w:tbl>
    <w:p w14:paraId="40A4746E" w14:textId="77777777" w:rsidR="00563340" w:rsidRDefault="00000000">
      <w:r>
        <w:br w:type="page"/>
      </w:r>
    </w:p>
    <w:p w14:paraId="00137768" w14:textId="77777777" w:rsidR="00563340" w:rsidRDefault="00000000">
      <w:pPr>
        <w:pStyle w:val="Ttulo2"/>
      </w:pPr>
      <w:r>
        <w:lastRenderedPageBreak/>
        <w:t>Minuta de Reunión N° APT-010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3340" w14:paraId="08041165" w14:textId="77777777">
        <w:tc>
          <w:tcPr>
            <w:tcW w:w="2160" w:type="dxa"/>
          </w:tcPr>
          <w:p w14:paraId="05D88349" w14:textId="77777777" w:rsidR="00563340" w:rsidRDefault="00000000">
            <w:r>
              <w:t>Versión</w:t>
            </w:r>
          </w:p>
        </w:tc>
        <w:tc>
          <w:tcPr>
            <w:tcW w:w="2160" w:type="dxa"/>
          </w:tcPr>
          <w:p w14:paraId="5E314B54" w14:textId="77777777" w:rsidR="00563340" w:rsidRDefault="00000000">
            <w:r>
              <w:t>1.0</w:t>
            </w:r>
          </w:p>
        </w:tc>
        <w:tc>
          <w:tcPr>
            <w:tcW w:w="2160" w:type="dxa"/>
          </w:tcPr>
          <w:p w14:paraId="2423CBC6" w14:textId="77777777" w:rsidR="00563340" w:rsidRDefault="00000000">
            <w:r>
              <w:t>Descripción</w:t>
            </w:r>
          </w:p>
        </w:tc>
        <w:tc>
          <w:tcPr>
            <w:tcW w:w="2160" w:type="dxa"/>
          </w:tcPr>
          <w:p w14:paraId="0C4D2EAB" w14:textId="77777777" w:rsidR="00563340" w:rsidRDefault="00000000">
            <w:r>
              <w:t>Asignatura Portafolio de Título</w:t>
            </w:r>
          </w:p>
        </w:tc>
      </w:tr>
      <w:tr w:rsidR="00563340" w14:paraId="08AE61EC" w14:textId="77777777">
        <w:tc>
          <w:tcPr>
            <w:tcW w:w="2160" w:type="dxa"/>
          </w:tcPr>
          <w:p w14:paraId="1F1BF6CE" w14:textId="77777777" w:rsidR="00563340" w:rsidRDefault="00000000">
            <w:r>
              <w:t>Fecha</w:t>
            </w:r>
          </w:p>
        </w:tc>
        <w:tc>
          <w:tcPr>
            <w:tcW w:w="2160" w:type="dxa"/>
          </w:tcPr>
          <w:p w14:paraId="0ED80FA3" w14:textId="77777777" w:rsidR="00563340" w:rsidRDefault="00000000">
            <w:r>
              <w:t>09-10-2025</w:t>
            </w:r>
          </w:p>
        </w:tc>
        <w:tc>
          <w:tcPr>
            <w:tcW w:w="2160" w:type="dxa"/>
          </w:tcPr>
          <w:p w14:paraId="11DC88AE" w14:textId="77777777" w:rsidR="00563340" w:rsidRDefault="00000000">
            <w:r>
              <w:t>Ubicación</w:t>
            </w:r>
          </w:p>
        </w:tc>
        <w:tc>
          <w:tcPr>
            <w:tcW w:w="2160" w:type="dxa"/>
          </w:tcPr>
          <w:p w14:paraId="547431FC" w14:textId="77777777" w:rsidR="00563340" w:rsidRDefault="00000000">
            <w:r>
              <w:t>Duoc UC.</w:t>
            </w:r>
          </w:p>
        </w:tc>
      </w:tr>
      <w:tr w:rsidR="00563340" w14:paraId="239C40A0" w14:textId="77777777">
        <w:tc>
          <w:tcPr>
            <w:tcW w:w="2160" w:type="dxa"/>
          </w:tcPr>
          <w:p w14:paraId="24EF5841" w14:textId="77777777" w:rsidR="00563340" w:rsidRDefault="00000000">
            <w:r>
              <w:t>Autor</w:t>
            </w:r>
          </w:p>
        </w:tc>
        <w:tc>
          <w:tcPr>
            <w:tcW w:w="6480" w:type="dxa"/>
            <w:gridSpan w:val="3"/>
          </w:tcPr>
          <w:p w14:paraId="0D196DF6" w14:textId="77777777" w:rsidR="00563340" w:rsidRDefault="00000000">
            <w:r>
              <w:t>Claudio Soto Moya</w:t>
            </w:r>
          </w:p>
        </w:tc>
      </w:tr>
    </w:tbl>
    <w:p w14:paraId="3C67EDD3" w14:textId="77777777" w:rsidR="00563340" w:rsidRDefault="00563340"/>
    <w:p w14:paraId="7A1B9E3A" w14:textId="77777777" w:rsidR="00563340" w:rsidRDefault="00000000">
      <w:pPr>
        <w:pStyle w:val="Ttulo3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15"/>
        <w:gridCol w:w="2115"/>
        <w:gridCol w:w="2502"/>
      </w:tblGrid>
      <w:tr w:rsidR="00563340" w14:paraId="1D469CC0" w14:textId="77777777">
        <w:tc>
          <w:tcPr>
            <w:tcW w:w="2160" w:type="dxa"/>
          </w:tcPr>
          <w:p w14:paraId="10920A77" w14:textId="77777777" w:rsidR="00563340" w:rsidRDefault="00000000">
            <w:r>
              <w:t>Nombre</w:t>
            </w:r>
          </w:p>
        </w:tc>
        <w:tc>
          <w:tcPr>
            <w:tcW w:w="2160" w:type="dxa"/>
          </w:tcPr>
          <w:p w14:paraId="4DA82037" w14:textId="77777777" w:rsidR="00563340" w:rsidRDefault="00000000">
            <w:r>
              <w:t>Empresa</w:t>
            </w:r>
          </w:p>
        </w:tc>
        <w:tc>
          <w:tcPr>
            <w:tcW w:w="2160" w:type="dxa"/>
          </w:tcPr>
          <w:p w14:paraId="45E8C588" w14:textId="77777777" w:rsidR="00563340" w:rsidRDefault="00000000">
            <w:r>
              <w:t>Teléfono</w:t>
            </w:r>
          </w:p>
        </w:tc>
        <w:tc>
          <w:tcPr>
            <w:tcW w:w="2160" w:type="dxa"/>
          </w:tcPr>
          <w:p w14:paraId="0DEECD4C" w14:textId="77777777" w:rsidR="00563340" w:rsidRDefault="00000000">
            <w:r>
              <w:t>E-mail</w:t>
            </w:r>
          </w:p>
        </w:tc>
      </w:tr>
      <w:tr w:rsidR="00563340" w14:paraId="19F5AC90" w14:textId="77777777">
        <w:tc>
          <w:tcPr>
            <w:tcW w:w="2160" w:type="dxa"/>
          </w:tcPr>
          <w:p w14:paraId="38F837CF" w14:textId="77777777" w:rsidR="00563340" w:rsidRDefault="00000000">
            <w:r>
              <w:t>Javier Hermosilla</w:t>
            </w:r>
          </w:p>
        </w:tc>
        <w:tc>
          <w:tcPr>
            <w:tcW w:w="2160" w:type="dxa"/>
          </w:tcPr>
          <w:p w14:paraId="2581D3AC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00A22E4D" w14:textId="77777777" w:rsidR="00563340" w:rsidRDefault="00563340"/>
        </w:tc>
        <w:tc>
          <w:tcPr>
            <w:tcW w:w="2160" w:type="dxa"/>
          </w:tcPr>
          <w:p w14:paraId="68D6F804" w14:textId="77777777" w:rsidR="00563340" w:rsidRDefault="00000000">
            <w:r>
              <w:t>ja.hermosilla@duocuc.cl</w:t>
            </w:r>
          </w:p>
        </w:tc>
      </w:tr>
      <w:tr w:rsidR="00563340" w14:paraId="7928FB80" w14:textId="77777777">
        <w:tc>
          <w:tcPr>
            <w:tcW w:w="2160" w:type="dxa"/>
          </w:tcPr>
          <w:p w14:paraId="00E9DFF7" w14:textId="77777777" w:rsidR="00563340" w:rsidRDefault="00000000">
            <w:r>
              <w:t>Franco Borrotto</w:t>
            </w:r>
          </w:p>
        </w:tc>
        <w:tc>
          <w:tcPr>
            <w:tcW w:w="2160" w:type="dxa"/>
          </w:tcPr>
          <w:p w14:paraId="2741BD6E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200CEF5E" w14:textId="77777777" w:rsidR="00563340" w:rsidRDefault="00563340"/>
        </w:tc>
        <w:tc>
          <w:tcPr>
            <w:tcW w:w="2160" w:type="dxa"/>
          </w:tcPr>
          <w:p w14:paraId="2B47B64A" w14:textId="77777777" w:rsidR="00563340" w:rsidRDefault="00000000">
            <w:r>
              <w:t>fr.borrotto@duocuc.cl</w:t>
            </w:r>
          </w:p>
        </w:tc>
      </w:tr>
      <w:tr w:rsidR="00563340" w14:paraId="611C90DF" w14:textId="77777777">
        <w:tc>
          <w:tcPr>
            <w:tcW w:w="2160" w:type="dxa"/>
          </w:tcPr>
          <w:p w14:paraId="3445520D" w14:textId="77777777" w:rsidR="00563340" w:rsidRDefault="00000000">
            <w:r>
              <w:t>Claudio Soto</w:t>
            </w:r>
          </w:p>
        </w:tc>
        <w:tc>
          <w:tcPr>
            <w:tcW w:w="2160" w:type="dxa"/>
          </w:tcPr>
          <w:p w14:paraId="62699835" w14:textId="77777777" w:rsidR="00563340" w:rsidRDefault="00000000">
            <w:r>
              <w:t>Duoc UC</w:t>
            </w:r>
          </w:p>
        </w:tc>
        <w:tc>
          <w:tcPr>
            <w:tcW w:w="2160" w:type="dxa"/>
          </w:tcPr>
          <w:p w14:paraId="08012125" w14:textId="77777777" w:rsidR="00563340" w:rsidRDefault="00563340"/>
        </w:tc>
        <w:tc>
          <w:tcPr>
            <w:tcW w:w="2160" w:type="dxa"/>
          </w:tcPr>
          <w:p w14:paraId="2E612D88" w14:textId="77777777" w:rsidR="00563340" w:rsidRDefault="00000000">
            <w:r>
              <w:t>cl.sotom@duocuc.cl</w:t>
            </w:r>
          </w:p>
        </w:tc>
      </w:tr>
    </w:tbl>
    <w:p w14:paraId="1FEEAC61" w14:textId="77777777" w:rsidR="00563340" w:rsidRDefault="00563340"/>
    <w:p w14:paraId="2257D843" w14:textId="77777777" w:rsidR="00563340" w:rsidRDefault="00000000">
      <w:pPr>
        <w:pStyle w:val="Ttulo3"/>
      </w:pPr>
      <w:r>
        <w:t>Temas Tratados</w:t>
      </w:r>
    </w:p>
    <w:p w14:paraId="1F103FB5" w14:textId="77777777" w:rsidR="00563340" w:rsidRDefault="00000000">
      <w:pPr>
        <w:pStyle w:val="Listaconvietas"/>
      </w:pPr>
      <w:r>
        <w:t>- Preparación del informe de avance hasta octubre.</w:t>
      </w:r>
    </w:p>
    <w:p w14:paraId="4D68D387" w14:textId="77777777" w:rsidR="00563340" w:rsidRDefault="00000000">
      <w:pPr>
        <w:pStyle w:val="Listaconvietas"/>
      </w:pPr>
      <w:r>
        <w:t>- Validación de consistencia entre DAS, RACI y riesgos.</w:t>
      </w:r>
    </w:p>
    <w:p w14:paraId="4987B48A" w14:textId="77777777" w:rsidR="00563340" w:rsidRDefault="00000000">
      <w:pPr>
        <w:pStyle w:val="Listaconvietas"/>
      </w:pPr>
      <w:r>
        <w:t>- Planificación de siguientes reuniones hasta diciembre.</w:t>
      </w:r>
    </w:p>
    <w:p w14:paraId="7625EB72" w14:textId="77777777" w:rsidR="00563340" w:rsidRDefault="00563340"/>
    <w:p w14:paraId="27C66209" w14:textId="77777777" w:rsidR="00563340" w:rsidRDefault="00000000">
      <w:pPr>
        <w:pStyle w:val="Ttulo3"/>
      </w:pPr>
      <w:r>
        <w:t>Detalle Reunión</w:t>
      </w:r>
    </w:p>
    <w:p w14:paraId="00ABC339" w14:textId="77777777" w:rsidR="00563340" w:rsidRDefault="00000000">
      <w:r>
        <w:t>Durante la reunión se trataron los temas mencionados, definiendo responsabilidades y próximos pasos. Se registraron avances según lo planificado en la fase correspondiente. La reunión concluyó con acuerdos sobre los entregables y las acciones a desarrollar antes del siguiente encuentro.</w:t>
      </w:r>
    </w:p>
    <w:p w14:paraId="586D0DEA" w14:textId="77777777" w:rsidR="00563340" w:rsidRDefault="00563340"/>
    <w:p w14:paraId="6ABBAA4A" w14:textId="77777777" w:rsidR="00563340" w:rsidRDefault="00000000">
      <w:pPr>
        <w:pStyle w:val="Ttulo3"/>
      </w:pPr>
      <w: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3340" w14:paraId="3F6C318C" w14:textId="77777777">
        <w:tc>
          <w:tcPr>
            <w:tcW w:w="4320" w:type="dxa"/>
          </w:tcPr>
          <w:p w14:paraId="3C80CDD9" w14:textId="77777777" w:rsidR="00563340" w:rsidRDefault="00000000">
            <w:r>
              <w:t>Tema</w:t>
            </w:r>
          </w:p>
        </w:tc>
        <w:tc>
          <w:tcPr>
            <w:tcW w:w="4320" w:type="dxa"/>
          </w:tcPr>
          <w:p w14:paraId="3465C610" w14:textId="77777777" w:rsidR="00563340" w:rsidRDefault="00000000">
            <w:r>
              <w:t>Acuerdo</w:t>
            </w:r>
          </w:p>
        </w:tc>
      </w:tr>
      <w:tr w:rsidR="00563340" w14:paraId="3719E268" w14:textId="77777777">
        <w:tc>
          <w:tcPr>
            <w:tcW w:w="4320" w:type="dxa"/>
          </w:tcPr>
          <w:p w14:paraId="34B5AA9E" w14:textId="77777777" w:rsidR="00563340" w:rsidRDefault="00000000">
            <w:r>
              <w:t>Documentación</w:t>
            </w:r>
          </w:p>
        </w:tc>
        <w:tc>
          <w:tcPr>
            <w:tcW w:w="4320" w:type="dxa"/>
          </w:tcPr>
          <w:p w14:paraId="385F324F" w14:textId="77777777" w:rsidR="00563340" w:rsidRDefault="00000000">
            <w:r>
              <w:t>Completar documentos y validar avances antes de la próxima reunión.</w:t>
            </w:r>
          </w:p>
        </w:tc>
      </w:tr>
    </w:tbl>
    <w:p w14:paraId="770F8439" w14:textId="77777777" w:rsidR="00563340" w:rsidRDefault="00563340"/>
    <w:p w14:paraId="295073BF" w14:textId="77777777" w:rsidR="00563340" w:rsidRDefault="00000000">
      <w:pPr>
        <w:pStyle w:val="Ttulo3"/>
      </w:pPr>
      <w:r>
        <w:t>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340" w14:paraId="12B6F059" w14:textId="77777777">
        <w:tc>
          <w:tcPr>
            <w:tcW w:w="2880" w:type="dxa"/>
          </w:tcPr>
          <w:p w14:paraId="0E7535BD" w14:textId="77777777" w:rsidR="00563340" w:rsidRDefault="00000000">
            <w:r>
              <w:t>Descripción</w:t>
            </w:r>
          </w:p>
        </w:tc>
        <w:tc>
          <w:tcPr>
            <w:tcW w:w="2880" w:type="dxa"/>
          </w:tcPr>
          <w:p w14:paraId="419B54D9" w14:textId="77777777" w:rsidR="00563340" w:rsidRDefault="00000000">
            <w:r>
              <w:t>Fecha</w:t>
            </w:r>
          </w:p>
        </w:tc>
        <w:tc>
          <w:tcPr>
            <w:tcW w:w="2880" w:type="dxa"/>
          </w:tcPr>
          <w:p w14:paraId="7F12E3B7" w14:textId="77777777" w:rsidR="00563340" w:rsidRDefault="00000000">
            <w:r>
              <w:t>Responsable</w:t>
            </w:r>
          </w:p>
        </w:tc>
      </w:tr>
      <w:tr w:rsidR="00563340" w14:paraId="12CDC6EF" w14:textId="77777777">
        <w:tc>
          <w:tcPr>
            <w:tcW w:w="2880" w:type="dxa"/>
          </w:tcPr>
          <w:p w14:paraId="0F2F4C65" w14:textId="77777777" w:rsidR="00563340" w:rsidRDefault="00000000">
            <w:r>
              <w:t>Enviar avances y documentos actualizados.</w:t>
            </w:r>
          </w:p>
        </w:tc>
        <w:tc>
          <w:tcPr>
            <w:tcW w:w="2880" w:type="dxa"/>
          </w:tcPr>
          <w:p w14:paraId="24926BCD" w14:textId="77777777" w:rsidR="00563340" w:rsidRDefault="00000000">
            <w:r>
              <w:t>16-10-2025</w:t>
            </w:r>
          </w:p>
        </w:tc>
        <w:tc>
          <w:tcPr>
            <w:tcW w:w="2880" w:type="dxa"/>
          </w:tcPr>
          <w:p w14:paraId="203E584A" w14:textId="77777777" w:rsidR="00563340" w:rsidRDefault="00000000">
            <w:r>
              <w:t>Equipo APT</w:t>
            </w:r>
          </w:p>
        </w:tc>
      </w:tr>
    </w:tbl>
    <w:p w14:paraId="7B556D34" w14:textId="77777777" w:rsidR="00FE27A0" w:rsidRDefault="00FE27A0"/>
    <w:sectPr w:rsidR="00FE2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154965">
    <w:abstractNumId w:val="8"/>
  </w:num>
  <w:num w:numId="2" w16cid:durableId="1576088013">
    <w:abstractNumId w:val="6"/>
  </w:num>
  <w:num w:numId="3" w16cid:durableId="1669821510">
    <w:abstractNumId w:val="5"/>
  </w:num>
  <w:num w:numId="4" w16cid:durableId="73937183">
    <w:abstractNumId w:val="4"/>
  </w:num>
  <w:num w:numId="5" w16cid:durableId="405617864">
    <w:abstractNumId w:val="7"/>
  </w:num>
  <w:num w:numId="6" w16cid:durableId="1845120788">
    <w:abstractNumId w:val="3"/>
  </w:num>
  <w:num w:numId="7" w16cid:durableId="193079887">
    <w:abstractNumId w:val="2"/>
  </w:num>
  <w:num w:numId="8" w16cid:durableId="1575117496">
    <w:abstractNumId w:val="1"/>
  </w:num>
  <w:num w:numId="9" w16cid:durableId="82825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60A"/>
    <w:rsid w:val="00563340"/>
    <w:rsid w:val="00AA1D8D"/>
    <w:rsid w:val="00B47730"/>
    <w:rsid w:val="00CB0664"/>
    <w:rsid w:val="00ED0074"/>
    <w:rsid w:val="00FC693F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07393F"/>
  <w14:defaultImageDpi w14:val="300"/>
  <w15:docId w15:val="{77F3FE8A-2B23-46D9-B5A9-B4789366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1361</Words>
  <Characters>8821</Characters>
  <Application>Microsoft Office Word</Application>
  <DocSecurity>0</DocSecurity>
  <Lines>630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. SOTO MOYA</cp:lastModifiedBy>
  <cp:revision>2</cp:revision>
  <dcterms:created xsi:type="dcterms:W3CDTF">2013-12-23T23:15:00Z</dcterms:created>
  <dcterms:modified xsi:type="dcterms:W3CDTF">2025-10-08T21:31:00Z</dcterms:modified>
  <cp:category/>
</cp:coreProperties>
</file>