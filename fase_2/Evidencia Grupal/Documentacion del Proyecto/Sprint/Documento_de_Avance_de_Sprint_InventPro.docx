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CD95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t>DOCUMENTO DE AVANCE DE SPRINT – INVENTPRO</w:t>
      </w:r>
    </w:p>
    <w:p w14:paraId="0E85B97B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3B2949D3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1 – Período: 17–30 julio 2025</w:t>
      </w:r>
    </w:p>
    <w:p w14:paraId="3A01E896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Configuración del entorno, repositorio y estructura base del sistema.</w:t>
      </w:r>
    </w:p>
    <w:p w14:paraId="7644A086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4E6CFC5B" w14:textId="77777777">
        <w:tc>
          <w:tcPr>
            <w:tcW w:w="4320" w:type="dxa"/>
          </w:tcPr>
          <w:p w14:paraId="41CF334F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44F036A4" w14:textId="77777777" w:rsidR="00944597" w:rsidRDefault="00000000">
            <w:r>
              <w:t>Descripción</w:t>
            </w:r>
          </w:p>
        </w:tc>
      </w:tr>
      <w:tr w:rsidR="00944597" w:rsidRPr="004C5B35" w14:paraId="658013EF" w14:textId="77777777">
        <w:tc>
          <w:tcPr>
            <w:tcW w:w="4320" w:type="dxa"/>
          </w:tcPr>
          <w:p w14:paraId="461A138A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716C5EDC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7D8994F5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5BEB6C95" w14:textId="77777777">
        <w:tc>
          <w:tcPr>
            <w:tcW w:w="4320" w:type="dxa"/>
          </w:tcPr>
          <w:p w14:paraId="222472BE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6B52A0B0" w14:textId="77777777" w:rsidR="00944597" w:rsidRDefault="00000000">
            <w:r>
              <w:t>Motivo</w:t>
            </w:r>
          </w:p>
        </w:tc>
      </w:tr>
      <w:tr w:rsidR="00944597" w:rsidRPr="004C5B35" w14:paraId="6B4DEB4F" w14:textId="77777777">
        <w:tc>
          <w:tcPr>
            <w:tcW w:w="4320" w:type="dxa"/>
          </w:tcPr>
          <w:p w14:paraId="71B178A7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406E876B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274934EE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3E80526C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5BE6C968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3FC98242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p w14:paraId="3096F1E6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br w:type="page"/>
      </w:r>
    </w:p>
    <w:p w14:paraId="29CAC8D1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lastRenderedPageBreak/>
        <w:t>DOCUMENTO DE AVANCE DE SPRINT – INVENTPRO</w:t>
      </w:r>
    </w:p>
    <w:p w14:paraId="6386BF9B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43719AAA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2 – Período: 31 julio–13 agosto 2025</w:t>
      </w:r>
    </w:p>
    <w:p w14:paraId="7847412C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Desarrollo del módulo de inventario y control de stock mínimo.</w:t>
      </w:r>
    </w:p>
    <w:p w14:paraId="609C37E2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3E5976BA" w14:textId="77777777">
        <w:tc>
          <w:tcPr>
            <w:tcW w:w="4320" w:type="dxa"/>
          </w:tcPr>
          <w:p w14:paraId="6418BF87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2478837F" w14:textId="77777777" w:rsidR="00944597" w:rsidRDefault="00000000">
            <w:r>
              <w:t>Descripción</w:t>
            </w:r>
          </w:p>
        </w:tc>
      </w:tr>
      <w:tr w:rsidR="00944597" w:rsidRPr="004C5B35" w14:paraId="7F8C8265" w14:textId="77777777">
        <w:tc>
          <w:tcPr>
            <w:tcW w:w="4320" w:type="dxa"/>
          </w:tcPr>
          <w:p w14:paraId="092CA460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10AAB272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4C736BBB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3D0C661D" w14:textId="77777777">
        <w:tc>
          <w:tcPr>
            <w:tcW w:w="4320" w:type="dxa"/>
          </w:tcPr>
          <w:p w14:paraId="02F8B556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1A5153E6" w14:textId="77777777" w:rsidR="00944597" w:rsidRDefault="00000000">
            <w:r>
              <w:t>Motivo</w:t>
            </w:r>
          </w:p>
        </w:tc>
      </w:tr>
      <w:tr w:rsidR="00944597" w:rsidRPr="004C5B35" w14:paraId="566E0888" w14:textId="77777777">
        <w:tc>
          <w:tcPr>
            <w:tcW w:w="4320" w:type="dxa"/>
          </w:tcPr>
          <w:p w14:paraId="1FB642ED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2E323027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564A245E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7562179E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4F30F0B3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238ED6E0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p w14:paraId="39D60CAB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br w:type="page"/>
      </w:r>
    </w:p>
    <w:p w14:paraId="63B0C5EC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lastRenderedPageBreak/>
        <w:t>DOCUMENTO DE AVANCE DE SPRINT – INVENTPRO</w:t>
      </w:r>
    </w:p>
    <w:p w14:paraId="0FA5EBB8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6B50A46B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3 – Período: 14–27 agosto 2025</w:t>
      </w:r>
    </w:p>
    <w:p w14:paraId="0FC08E04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Implementación del módulo de órdenes y relaciones con clientes/proveedores.</w:t>
      </w:r>
    </w:p>
    <w:p w14:paraId="6914EDB7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41F6B772" w14:textId="77777777">
        <w:tc>
          <w:tcPr>
            <w:tcW w:w="4320" w:type="dxa"/>
          </w:tcPr>
          <w:p w14:paraId="62F08382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3FF1FFFF" w14:textId="77777777" w:rsidR="00944597" w:rsidRDefault="00000000">
            <w:r>
              <w:t>Descripción</w:t>
            </w:r>
          </w:p>
        </w:tc>
      </w:tr>
      <w:tr w:rsidR="00944597" w:rsidRPr="004C5B35" w14:paraId="3090A7BB" w14:textId="77777777">
        <w:tc>
          <w:tcPr>
            <w:tcW w:w="4320" w:type="dxa"/>
          </w:tcPr>
          <w:p w14:paraId="30E87A24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61A275DE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387F81DB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35CE5957" w14:textId="77777777">
        <w:tc>
          <w:tcPr>
            <w:tcW w:w="4320" w:type="dxa"/>
          </w:tcPr>
          <w:p w14:paraId="0EA58EFF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006B775A" w14:textId="77777777" w:rsidR="00944597" w:rsidRDefault="00000000">
            <w:r>
              <w:t>Motivo</w:t>
            </w:r>
          </w:p>
        </w:tc>
      </w:tr>
      <w:tr w:rsidR="00944597" w:rsidRPr="004C5B35" w14:paraId="7CF8EF69" w14:textId="77777777">
        <w:tc>
          <w:tcPr>
            <w:tcW w:w="4320" w:type="dxa"/>
          </w:tcPr>
          <w:p w14:paraId="48462770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4663C7E8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75059111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719B382D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6AC7120D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720C78BA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p w14:paraId="63806916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br w:type="page"/>
      </w:r>
    </w:p>
    <w:p w14:paraId="504C5206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lastRenderedPageBreak/>
        <w:t>DOCUMENTO DE AVANCE DE SPRINT – INVENTPRO</w:t>
      </w:r>
    </w:p>
    <w:p w14:paraId="1AF392A3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0D4D449F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4 – Período: 28 agosto–10 septiembre 2025</w:t>
      </w:r>
    </w:p>
    <w:p w14:paraId="684E2D39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Integración de reportes, seguridad de usuarios y roles.</w:t>
      </w:r>
    </w:p>
    <w:p w14:paraId="1A29DD05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28AAE480" w14:textId="77777777">
        <w:tc>
          <w:tcPr>
            <w:tcW w:w="4320" w:type="dxa"/>
          </w:tcPr>
          <w:p w14:paraId="5310BF37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448475E0" w14:textId="77777777" w:rsidR="00944597" w:rsidRDefault="00000000">
            <w:r>
              <w:t>Descripción</w:t>
            </w:r>
          </w:p>
        </w:tc>
      </w:tr>
      <w:tr w:rsidR="00944597" w:rsidRPr="004C5B35" w14:paraId="1BAF8BCB" w14:textId="77777777">
        <w:tc>
          <w:tcPr>
            <w:tcW w:w="4320" w:type="dxa"/>
          </w:tcPr>
          <w:p w14:paraId="3F0CB8F9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66210451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3892A198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260BF3FD" w14:textId="77777777">
        <w:tc>
          <w:tcPr>
            <w:tcW w:w="4320" w:type="dxa"/>
          </w:tcPr>
          <w:p w14:paraId="6C4E1C8F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0BAA79B6" w14:textId="77777777" w:rsidR="00944597" w:rsidRDefault="00000000">
            <w:r>
              <w:t>Motivo</w:t>
            </w:r>
          </w:p>
        </w:tc>
      </w:tr>
      <w:tr w:rsidR="00944597" w:rsidRPr="004C5B35" w14:paraId="1B8E332C" w14:textId="77777777">
        <w:tc>
          <w:tcPr>
            <w:tcW w:w="4320" w:type="dxa"/>
          </w:tcPr>
          <w:p w14:paraId="339C0595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038EE259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394DD35C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79B248FC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47A6E036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67F44A69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p w14:paraId="21D79356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br w:type="page"/>
      </w:r>
    </w:p>
    <w:p w14:paraId="663C0103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lastRenderedPageBreak/>
        <w:t>DOCUMENTO DE AVANCE DE SPRINT – INVENTPRO</w:t>
      </w:r>
    </w:p>
    <w:p w14:paraId="26FFC7D4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3DA1CD88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5 – Período: 11–24 septiembre 2025</w:t>
      </w:r>
    </w:p>
    <w:p w14:paraId="0356B91F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Validación y pruebas de integración del sistema completo.</w:t>
      </w:r>
    </w:p>
    <w:p w14:paraId="31087E27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7AD97E1D" w14:textId="77777777">
        <w:tc>
          <w:tcPr>
            <w:tcW w:w="4320" w:type="dxa"/>
          </w:tcPr>
          <w:p w14:paraId="2DDC783C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7DFD5602" w14:textId="77777777" w:rsidR="00944597" w:rsidRDefault="00000000">
            <w:r>
              <w:t>Descripción</w:t>
            </w:r>
          </w:p>
        </w:tc>
      </w:tr>
      <w:tr w:rsidR="00944597" w:rsidRPr="004C5B35" w14:paraId="272A2F73" w14:textId="77777777">
        <w:tc>
          <w:tcPr>
            <w:tcW w:w="4320" w:type="dxa"/>
          </w:tcPr>
          <w:p w14:paraId="04C81440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0ABD9C84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186B0ACC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4995C5FC" w14:textId="77777777">
        <w:tc>
          <w:tcPr>
            <w:tcW w:w="4320" w:type="dxa"/>
          </w:tcPr>
          <w:p w14:paraId="5D89FA8A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115D7673" w14:textId="77777777" w:rsidR="00944597" w:rsidRDefault="00000000">
            <w:r>
              <w:t>Motivo</w:t>
            </w:r>
          </w:p>
        </w:tc>
      </w:tr>
      <w:tr w:rsidR="00944597" w:rsidRPr="004C5B35" w14:paraId="471DA234" w14:textId="77777777">
        <w:tc>
          <w:tcPr>
            <w:tcW w:w="4320" w:type="dxa"/>
          </w:tcPr>
          <w:p w14:paraId="11D934D5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54CC9284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56E46CF8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14355C42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5E21149C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36208D33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p w14:paraId="19D59FEB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br w:type="page"/>
      </w:r>
    </w:p>
    <w:p w14:paraId="3364AB4D" w14:textId="77777777" w:rsidR="00944597" w:rsidRPr="004C5B35" w:rsidRDefault="00000000">
      <w:pPr>
        <w:pStyle w:val="Ttulo"/>
        <w:rPr>
          <w:lang w:val="es-CL"/>
        </w:rPr>
      </w:pPr>
      <w:r w:rsidRPr="004C5B35">
        <w:rPr>
          <w:lang w:val="es-CL"/>
        </w:rPr>
        <w:lastRenderedPageBreak/>
        <w:t>DOCUMENTO DE AVANCE DE SPRINT – INVENTPRO</w:t>
      </w:r>
    </w:p>
    <w:p w14:paraId="380C73E7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INSTITUTO PROFESIONAL DUOC UC</w:t>
      </w:r>
      <w:r w:rsidRPr="004C5B35">
        <w:rPr>
          <w:lang w:val="es-CL"/>
        </w:rPr>
        <w:br/>
        <w:t>Escuela de Informática y Telecomunicaciones</w:t>
      </w:r>
      <w:r w:rsidRPr="004C5B35">
        <w:rPr>
          <w:lang w:val="es-CL"/>
        </w:rPr>
        <w:br/>
        <w:t>Proyecto APT – InventPro</w:t>
      </w:r>
      <w:r w:rsidRPr="004C5B35">
        <w:rPr>
          <w:lang w:val="es-CL"/>
        </w:rPr>
        <w:br/>
        <w:t>Documento: Avance de Sprint</w:t>
      </w:r>
      <w:r w:rsidRPr="004C5B35">
        <w:rPr>
          <w:lang w:val="es-CL"/>
        </w:rPr>
        <w:br/>
        <w:t>Integrantes: Claudio Soto, Franco Borotto, Javier Hermosilla</w:t>
      </w:r>
    </w:p>
    <w:p w14:paraId="50C730F8" w14:textId="77777777" w:rsidR="00944597" w:rsidRPr="004C5B35" w:rsidRDefault="00000000">
      <w:pPr>
        <w:rPr>
          <w:lang w:val="es-CL"/>
        </w:rPr>
      </w:pPr>
      <w:r>
        <w:t>🗓️</w:t>
      </w:r>
      <w:r w:rsidRPr="004C5B35">
        <w:rPr>
          <w:lang w:val="es-CL"/>
        </w:rPr>
        <w:t xml:space="preserve"> Sprint 6 – Período: 25 septiembre–8 octubre 2025</w:t>
      </w:r>
    </w:p>
    <w:p w14:paraId="04AE81F3" w14:textId="77777777" w:rsidR="00944597" w:rsidRPr="004C5B35" w:rsidRDefault="00000000">
      <w:pPr>
        <w:rPr>
          <w:lang w:val="es-CL"/>
        </w:rPr>
      </w:pPr>
      <w:r>
        <w:t>🎯</w:t>
      </w:r>
      <w:r w:rsidRPr="004C5B35">
        <w:rPr>
          <w:lang w:val="es-CL"/>
        </w:rPr>
        <w:t xml:space="preserve"> Objetivo: Documentación técnica, control de cambios y entrega final del proyecto.</w:t>
      </w:r>
    </w:p>
    <w:p w14:paraId="35BBF150" w14:textId="77777777" w:rsidR="00944597" w:rsidRDefault="00000000">
      <w:pPr>
        <w:pStyle w:val="Ttulo2"/>
      </w:pPr>
      <w:r>
        <w:t>Tareas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58436FD2" w14:textId="77777777">
        <w:tc>
          <w:tcPr>
            <w:tcW w:w="4320" w:type="dxa"/>
          </w:tcPr>
          <w:p w14:paraId="06256016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62E3CD2F" w14:textId="77777777" w:rsidR="00944597" w:rsidRDefault="00000000">
            <w:r>
              <w:t>Descripción</w:t>
            </w:r>
          </w:p>
        </w:tc>
      </w:tr>
      <w:tr w:rsidR="00944597" w:rsidRPr="004C5B35" w14:paraId="24F9C1A2" w14:textId="77777777">
        <w:tc>
          <w:tcPr>
            <w:tcW w:w="4320" w:type="dxa"/>
          </w:tcPr>
          <w:p w14:paraId="2E25ACC6" w14:textId="77777777" w:rsidR="00944597" w:rsidRDefault="00000000">
            <w:r>
              <w:t>Configuración inicial</w:t>
            </w:r>
          </w:p>
        </w:tc>
        <w:tc>
          <w:tcPr>
            <w:tcW w:w="4320" w:type="dxa"/>
          </w:tcPr>
          <w:p w14:paraId="7661E777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Se configuró el entorno de desarrollo y se estructuró el proyecto base.</w:t>
            </w:r>
          </w:p>
        </w:tc>
      </w:tr>
    </w:tbl>
    <w:p w14:paraId="1C863201" w14:textId="77777777" w:rsidR="00944597" w:rsidRDefault="00000000">
      <w:pPr>
        <w:pStyle w:val="Ttulo2"/>
      </w:pPr>
      <w:r>
        <w:t>Tareas No Realizadas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597" w14:paraId="6760D86C" w14:textId="77777777">
        <w:tc>
          <w:tcPr>
            <w:tcW w:w="4320" w:type="dxa"/>
          </w:tcPr>
          <w:p w14:paraId="63391525" w14:textId="77777777" w:rsidR="00944597" w:rsidRDefault="00000000">
            <w:r>
              <w:t>Actividad</w:t>
            </w:r>
          </w:p>
        </w:tc>
        <w:tc>
          <w:tcPr>
            <w:tcW w:w="4320" w:type="dxa"/>
          </w:tcPr>
          <w:p w14:paraId="1FED22E8" w14:textId="77777777" w:rsidR="00944597" w:rsidRDefault="00000000">
            <w:r>
              <w:t>Motivo</w:t>
            </w:r>
          </w:p>
        </w:tc>
      </w:tr>
      <w:tr w:rsidR="00944597" w:rsidRPr="004C5B35" w14:paraId="1F5EC670" w14:textId="77777777">
        <w:tc>
          <w:tcPr>
            <w:tcW w:w="4320" w:type="dxa"/>
          </w:tcPr>
          <w:p w14:paraId="095BA5A4" w14:textId="77777777" w:rsidR="00944597" w:rsidRDefault="00000000">
            <w:r>
              <w:t>Pruebas finales</w:t>
            </w:r>
          </w:p>
        </w:tc>
        <w:tc>
          <w:tcPr>
            <w:tcW w:w="4320" w:type="dxa"/>
          </w:tcPr>
          <w:p w14:paraId="1BEE4877" w14:textId="77777777" w:rsidR="00944597" w:rsidRPr="004C5B35" w:rsidRDefault="00000000">
            <w:pPr>
              <w:rPr>
                <w:lang w:val="es-CL"/>
              </w:rPr>
            </w:pPr>
            <w:r w:rsidRPr="004C5B35">
              <w:rPr>
                <w:lang w:val="es-CL"/>
              </w:rPr>
              <w:t>Reagendadas para el siguiente sprint por ajustes menores.</w:t>
            </w:r>
          </w:p>
        </w:tc>
      </w:tr>
    </w:tbl>
    <w:p w14:paraId="11EF7BED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Plan para el Siguiente Sprint</w:t>
      </w:r>
    </w:p>
    <w:p w14:paraId="2B71E048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• Continuar con el desarrollo y revisión de módulos pendientes.</w:t>
      </w:r>
      <w:r w:rsidRPr="004C5B35">
        <w:rPr>
          <w:lang w:val="es-CL"/>
        </w:rPr>
        <w:br/>
        <w:t>• Realizar pruebas unitarias y documentar avances.</w:t>
      </w:r>
    </w:p>
    <w:p w14:paraId="4AB5F1F0" w14:textId="77777777" w:rsidR="00944597" w:rsidRPr="004C5B35" w:rsidRDefault="00000000">
      <w:pPr>
        <w:pStyle w:val="Ttulo2"/>
        <w:rPr>
          <w:lang w:val="es-CL"/>
        </w:rPr>
      </w:pPr>
      <w:r w:rsidRPr="004C5B35">
        <w:rPr>
          <w:lang w:val="es-CL"/>
        </w:rPr>
        <w:t>Anexos</w:t>
      </w:r>
    </w:p>
    <w:p w14:paraId="410F5E7A" w14:textId="77777777" w:rsidR="00944597" w:rsidRPr="004C5B35" w:rsidRDefault="00000000">
      <w:pPr>
        <w:rPr>
          <w:lang w:val="es-CL"/>
        </w:rPr>
      </w:pPr>
      <w:r w:rsidRPr="004C5B35">
        <w:rPr>
          <w:lang w:val="es-CL"/>
        </w:rPr>
        <w:t>Espacio reservado para evidencia, capturas o vínculos al repositorio del proyecto.</w:t>
      </w:r>
    </w:p>
    <w:sectPr w:rsidR="00944597" w:rsidRPr="004C5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664209">
    <w:abstractNumId w:val="8"/>
  </w:num>
  <w:num w:numId="2" w16cid:durableId="1478765058">
    <w:abstractNumId w:val="6"/>
  </w:num>
  <w:num w:numId="3" w16cid:durableId="1058550174">
    <w:abstractNumId w:val="5"/>
  </w:num>
  <w:num w:numId="4" w16cid:durableId="1193962244">
    <w:abstractNumId w:val="4"/>
  </w:num>
  <w:num w:numId="5" w16cid:durableId="2142575563">
    <w:abstractNumId w:val="7"/>
  </w:num>
  <w:num w:numId="6" w16cid:durableId="794561508">
    <w:abstractNumId w:val="3"/>
  </w:num>
  <w:num w:numId="7" w16cid:durableId="1160198338">
    <w:abstractNumId w:val="2"/>
  </w:num>
  <w:num w:numId="8" w16cid:durableId="1047069128">
    <w:abstractNumId w:val="1"/>
  </w:num>
  <w:num w:numId="9" w16cid:durableId="206335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B35"/>
    <w:rsid w:val="0055460A"/>
    <w:rsid w:val="009445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9EFA1"/>
  <w14:defaultImageDpi w14:val="300"/>
  <w15:docId w15:val="{77F3FE8A-2B23-46D9-B5A9-B4789366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691</Words>
  <Characters>4365</Characters>
  <Application>Microsoft Office Word</Application>
  <DocSecurity>0</DocSecurity>
  <Lines>167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. SOTO MOYA</cp:lastModifiedBy>
  <cp:revision>2</cp:revision>
  <dcterms:created xsi:type="dcterms:W3CDTF">2013-12-23T23:15:00Z</dcterms:created>
  <dcterms:modified xsi:type="dcterms:W3CDTF">2025-10-08T23:19:00Z</dcterms:modified>
  <cp:category/>
</cp:coreProperties>
</file>